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99BE0" w14:textId="598AD082" w:rsidR="00A32BB3" w:rsidRPr="00D42CDE" w:rsidRDefault="00F90B3D" w:rsidP="00BE5F96">
      <w:pPr>
        <w:pStyle w:val="Title"/>
        <w:spacing w:after="3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42CDE">
        <w:rPr>
          <w:rFonts w:ascii="Times New Roman" w:hAnsi="Times New Roman" w:cs="Times New Roman"/>
          <w:b/>
          <w:bCs/>
          <w:color w:val="auto"/>
          <w:sz w:val="28"/>
          <w:szCs w:val="28"/>
        </w:rPr>
        <w:t>LAPORAN</w:t>
      </w:r>
      <w:r w:rsidR="0001110A" w:rsidRPr="00D42CD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D42CDE">
        <w:rPr>
          <w:rFonts w:ascii="Times New Roman" w:hAnsi="Times New Roman" w:cs="Times New Roman"/>
          <w:b/>
          <w:bCs/>
          <w:color w:val="auto"/>
          <w:sz w:val="28"/>
          <w:szCs w:val="28"/>
        </w:rPr>
        <w:t>PRATIKUM</w:t>
      </w:r>
    </w:p>
    <w:p w14:paraId="695D9772" w14:textId="5D98B2D5" w:rsidR="00A32BB3" w:rsidRPr="00D42CDE" w:rsidRDefault="00F90B3D" w:rsidP="00BE5F96">
      <w:pPr>
        <w:pStyle w:val="Title"/>
        <w:spacing w:after="3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42CDE">
        <w:rPr>
          <w:rFonts w:ascii="Times New Roman" w:hAnsi="Times New Roman" w:cs="Times New Roman"/>
          <w:b/>
          <w:bCs/>
          <w:color w:val="auto"/>
          <w:sz w:val="28"/>
          <w:szCs w:val="28"/>
        </w:rPr>
        <w:t>ALGORITMA</w:t>
      </w:r>
      <w:r w:rsidR="0001110A" w:rsidRPr="00D42CD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D42CDE">
        <w:rPr>
          <w:rFonts w:ascii="Times New Roman" w:hAnsi="Times New Roman" w:cs="Times New Roman"/>
          <w:b/>
          <w:bCs/>
          <w:color w:val="auto"/>
          <w:sz w:val="28"/>
          <w:szCs w:val="28"/>
        </w:rPr>
        <w:t>DAN</w:t>
      </w:r>
      <w:r w:rsidR="0001110A" w:rsidRPr="00D42CD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D42CDE">
        <w:rPr>
          <w:rFonts w:ascii="Times New Roman" w:hAnsi="Times New Roman" w:cs="Times New Roman"/>
          <w:b/>
          <w:bCs/>
          <w:color w:val="auto"/>
          <w:sz w:val="28"/>
          <w:szCs w:val="28"/>
        </w:rPr>
        <w:t>PEMROGRAMAN</w:t>
      </w:r>
    </w:p>
    <w:p w14:paraId="4687DDA9" w14:textId="73E86DAC" w:rsidR="00A32BB3" w:rsidRPr="00D42CDE" w:rsidRDefault="00F90B3D" w:rsidP="00BE5F96">
      <w:pPr>
        <w:pStyle w:val="Title"/>
        <w:spacing w:after="3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42CDE">
        <w:rPr>
          <w:rFonts w:ascii="Times New Roman" w:hAnsi="Times New Roman" w:cs="Times New Roman"/>
          <w:b/>
          <w:bCs/>
          <w:color w:val="auto"/>
          <w:sz w:val="28"/>
          <w:szCs w:val="28"/>
        </w:rPr>
        <w:t>“LAPORAN</w:t>
      </w:r>
      <w:r w:rsidR="0001110A" w:rsidRPr="00D42CD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D42CDE">
        <w:rPr>
          <w:rFonts w:ascii="Times New Roman" w:hAnsi="Times New Roman" w:cs="Times New Roman"/>
          <w:b/>
          <w:bCs/>
          <w:color w:val="auto"/>
          <w:sz w:val="28"/>
          <w:szCs w:val="28"/>
        </w:rPr>
        <w:t>PENJUALAN</w:t>
      </w:r>
      <w:r w:rsidR="0001110A" w:rsidRPr="00D42CD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D42CDE">
        <w:rPr>
          <w:rFonts w:ascii="Times New Roman" w:hAnsi="Times New Roman" w:cs="Times New Roman"/>
          <w:b/>
          <w:bCs/>
          <w:color w:val="auto"/>
          <w:sz w:val="28"/>
          <w:szCs w:val="28"/>
        </w:rPr>
        <w:t>SAMSUNG</w:t>
      </w:r>
      <w:r w:rsidR="0001110A" w:rsidRPr="00D42CD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D42CDE">
        <w:rPr>
          <w:rFonts w:ascii="Times New Roman" w:hAnsi="Times New Roman" w:cs="Times New Roman"/>
          <w:b/>
          <w:bCs/>
          <w:color w:val="auto"/>
          <w:sz w:val="28"/>
          <w:szCs w:val="28"/>
        </w:rPr>
        <w:t>Q1</w:t>
      </w:r>
      <w:r w:rsidR="0001110A" w:rsidRPr="00D42CD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D42CDE">
        <w:rPr>
          <w:rFonts w:ascii="Times New Roman" w:hAnsi="Times New Roman" w:cs="Times New Roman"/>
          <w:b/>
          <w:bCs/>
          <w:color w:val="auto"/>
          <w:sz w:val="28"/>
          <w:szCs w:val="28"/>
        </w:rPr>
        <w:t>2025”</w:t>
      </w:r>
    </w:p>
    <w:p w14:paraId="03C68AB2" w14:textId="77777777" w:rsidR="0001110A" w:rsidRDefault="0001110A" w:rsidP="00BE5F96">
      <w:pPr>
        <w:spacing w:after="30" w:line="360" w:lineRule="auto"/>
        <w:rPr>
          <w:rFonts w:ascii="Times New Roman" w:hAnsi="Times New Roman" w:cs="Times New Roman"/>
        </w:rPr>
      </w:pPr>
    </w:p>
    <w:p w14:paraId="53C8B534" w14:textId="77777777" w:rsidR="0001110A" w:rsidRDefault="0001110A" w:rsidP="00BE5F96">
      <w:pPr>
        <w:spacing w:after="30" w:line="360" w:lineRule="auto"/>
        <w:jc w:val="center"/>
        <w:rPr>
          <w:rFonts w:ascii="Times New Roman" w:hAnsi="Times New Roman" w:cs="Times New Roman"/>
        </w:rPr>
      </w:pPr>
    </w:p>
    <w:p w14:paraId="4DE19681" w14:textId="77777777" w:rsidR="00BE5F96" w:rsidRDefault="00BE5F96" w:rsidP="00BE5F96">
      <w:pPr>
        <w:spacing w:after="30" w:line="360" w:lineRule="auto"/>
        <w:jc w:val="center"/>
        <w:rPr>
          <w:rFonts w:ascii="Times New Roman" w:hAnsi="Times New Roman" w:cs="Times New Roman"/>
        </w:rPr>
      </w:pPr>
    </w:p>
    <w:p w14:paraId="1395C0E1" w14:textId="5859FC89" w:rsidR="00BE5F96" w:rsidRPr="00D42CDE" w:rsidRDefault="00BE5F96" w:rsidP="00BE5F96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2CDE">
        <w:rPr>
          <w:rFonts w:ascii="Times New Roman" w:hAnsi="Times New Roman" w:cs="Times New Roman"/>
          <w:sz w:val="24"/>
          <w:szCs w:val="24"/>
        </w:rPr>
        <w:t>Disusun Oleh:</w:t>
      </w:r>
      <w:r w:rsidRPr="00D42CDE">
        <w:rPr>
          <w:rFonts w:ascii="Times New Roman" w:hAnsi="Times New Roman" w:cs="Times New Roman"/>
          <w:sz w:val="24"/>
          <w:szCs w:val="24"/>
        </w:rPr>
        <w:br/>
      </w:r>
      <w:r w:rsidRPr="00992BD9">
        <w:rPr>
          <w:rFonts w:ascii="Times New Roman" w:hAnsi="Times New Roman" w:cs="Times New Roman"/>
          <w:sz w:val="24"/>
          <w:szCs w:val="24"/>
        </w:rPr>
        <w:t>Zaki Misucha Andefi</w:t>
      </w:r>
      <w:r w:rsidRPr="00992BD9">
        <w:rPr>
          <w:rFonts w:ascii="Times New Roman" w:hAnsi="Times New Roman" w:cs="Times New Roman"/>
          <w:sz w:val="24"/>
          <w:szCs w:val="24"/>
        </w:rPr>
        <w:br/>
        <w:t>2511533006</w:t>
      </w:r>
      <w:r w:rsidRPr="00992BD9">
        <w:rPr>
          <w:rFonts w:ascii="Times New Roman" w:hAnsi="Times New Roman" w:cs="Times New Roman"/>
          <w:sz w:val="24"/>
          <w:szCs w:val="24"/>
        </w:rPr>
        <w:br/>
      </w:r>
      <w:r w:rsidRPr="00D42CDE">
        <w:rPr>
          <w:rFonts w:ascii="Times New Roman" w:hAnsi="Times New Roman" w:cs="Times New Roman"/>
          <w:sz w:val="24"/>
          <w:szCs w:val="24"/>
        </w:rPr>
        <w:t xml:space="preserve">Dosen Pengampu </w:t>
      </w:r>
      <w:r w:rsidRPr="00992BD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992BD9" w:rsidRPr="00992BD9">
        <w:rPr>
          <w:rFonts w:ascii="Times New Roman" w:hAnsi="Times New Roman" w:cs="Times New Roman"/>
          <w:sz w:val="24"/>
          <w:szCs w:val="24"/>
        </w:rPr>
        <w:t>Dr. Wahyudi, S.T, M.T.</w:t>
      </w:r>
      <w:r w:rsidRPr="00D42CDE">
        <w:rPr>
          <w:rFonts w:ascii="Times New Roman" w:hAnsi="Times New Roman" w:cs="Times New Roman"/>
          <w:sz w:val="24"/>
          <w:szCs w:val="24"/>
        </w:rPr>
        <w:br/>
        <w:t xml:space="preserve">Asisten Praktikum : </w:t>
      </w:r>
      <w:r w:rsidR="00992BD9">
        <w:rPr>
          <w:rFonts w:ascii="Times New Roman" w:hAnsi="Times New Roman" w:cs="Times New Roman"/>
          <w:sz w:val="24"/>
          <w:szCs w:val="24"/>
        </w:rPr>
        <w:t>R</w:t>
      </w:r>
      <w:r w:rsidR="00992BD9" w:rsidRPr="00992BD9">
        <w:rPr>
          <w:rFonts w:ascii="Times New Roman" w:hAnsi="Times New Roman" w:cs="Times New Roman"/>
          <w:sz w:val="24"/>
          <w:szCs w:val="24"/>
        </w:rPr>
        <w:t xml:space="preserve">ahmad </w:t>
      </w:r>
      <w:r w:rsidR="00992BD9">
        <w:rPr>
          <w:rFonts w:ascii="Times New Roman" w:hAnsi="Times New Roman" w:cs="Times New Roman"/>
          <w:sz w:val="24"/>
          <w:szCs w:val="24"/>
        </w:rPr>
        <w:t>D</w:t>
      </w:r>
      <w:r w:rsidR="00992BD9" w:rsidRPr="00992BD9">
        <w:rPr>
          <w:rFonts w:ascii="Times New Roman" w:hAnsi="Times New Roman" w:cs="Times New Roman"/>
          <w:sz w:val="24"/>
          <w:szCs w:val="24"/>
        </w:rPr>
        <w:t xml:space="preserve">wirizki </w:t>
      </w:r>
      <w:r w:rsidR="00992BD9">
        <w:rPr>
          <w:rFonts w:ascii="Times New Roman" w:hAnsi="Times New Roman" w:cs="Times New Roman"/>
          <w:sz w:val="24"/>
          <w:szCs w:val="24"/>
        </w:rPr>
        <w:t>O</w:t>
      </w:r>
      <w:r w:rsidR="00992BD9" w:rsidRPr="00992BD9">
        <w:rPr>
          <w:rFonts w:ascii="Times New Roman" w:hAnsi="Times New Roman" w:cs="Times New Roman"/>
          <w:sz w:val="24"/>
          <w:szCs w:val="24"/>
        </w:rPr>
        <w:t>lders</w:t>
      </w:r>
    </w:p>
    <w:p w14:paraId="03D8815E" w14:textId="77777777" w:rsidR="0001110A" w:rsidRDefault="0001110A" w:rsidP="00BE5F96">
      <w:pPr>
        <w:spacing w:after="30" w:line="360" w:lineRule="auto"/>
        <w:jc w:val="center"/>
        <w:rPr>
          <w:rFonts w:ascii="Times New Roman" w:hAnsi="Times New Roman" w:cs="Times New Roman"/>
        </w:rPr>
      </w:pPr>
    </w:p>
    <w:p w14:paraId="1BE91577" w14:textId="77777777" w:rsidR="00BE5F96" w:rsidRDefault="00BE5F96" w:rsidP="00BE5F96">
      <w:pPr>
        <w:spacing w:after="30" w:line="360" w:lineRule="auto"/>
        <w:jc w:val="center"/>
        <w:rPr>
          <w:rFonts w:ascii="Times New Roman" w:hAnsi="Times New Roman" w:cs="Times New Roman"/>
        </w:rPr>
      </w:pPr>
    </w:p>
    <w:p w14:paraId="20A9E97A" w14:textId="77777777" w:rsidR="00BE5F96" w:rsidRDefault="00BE5F96" w:rsidP="00BE5F96">
      <w:pPr>
        <w:spacing w:after="30" w:line="360" w:lineRule="auto"/>
        <w:jc w:val="center"/>
        <w:rPr>
          <w:rFonts w:ascii="Times New Roman" w:hAnsi="Times New Roman" w:cs="Times New Roman"/>
        </w:rPr>
      </w:pPr>
    </w:p>
    <w:p w14:paraId="2369A85E" w14:textId="479301F9" w:rsidR="0001110A" w:rsidRDefault="00472929" w:rsidP="00BE5F96">
      <w:pPr>
        <w:spacing w:after="3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87A2558" wp14:editId="31AFFD3E">
            <wp:extent cx="2235200" cy="2235200"/>
            <wp:effectExtent l="0" t="0" r="0" b="0"/>
            <wp:docPr id="8675020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7B5B2" w14:textId="77777777" w:rsidR="0001110A" w:rsidRDefault="0001110A" w:rsidP="00BE5F96">
      <w:pPr>
        <w:spacing w:after="30" w:line="360" w:lineRule="auto"/>
        <w:jc w:val="center"/>
        <w:rPr>
          <w:rFonts w:ascii="Times New Roman" w:hAnsi="Times New Roman" w:cs="Times New Roman"/>
        </w:rPr>
      </w:pPr>
    </w:p>
    <w:p w14:paraId="654F6FCA" w14:textId="57E93039" w:rsidR="00A32BB3" w:rsidRPr="00D42CDE" w:rsidRDefault="00A32BB3" w:rsidP="00BE5F96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</w:p>
    <w:p w14:paraId="33807898" w14:textId="18EC680A" w:rsidR="00A32BB3" w:rsidRPr="00856369" w:rsidRDefault="00F90B3D" w:rsidP="00BE5F96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2CDE">
        <w:rPr>
          <w:rFonts w:ascii="Times New Roman" w:hAnsi="Times New Roman" w:cs="Times New Roman"/>
          <w:sz w:val="24"/>
          <w:szCs w:val="24"/>
        </w:rPr>
        <w:br/>
      </w:r>
      <w:r w:rsidRPr="00D42CDE">
        <w:rPr>
          <w:rFonts w:ascii="Times New Roman" w:hAnsi="Times New Roman" w:cs="Times New Roman"/>
          <w:sz w:val="24"/>
          <w:szCs w:val="24"/>
        </w:rPr>
        <w:br/>
      </w:r>
      <w:r w:rsidRPr="00856369">
        <w:rPr>
          <w:rFonts w:ascii="Times New Roman" w:hAnsi="Times New Roman" w:cs="Times New Roman"/>
          <w:sz w:val="24"/>
          <w:szCs w:val="24"/>
        </w:rPr>
        <w:t>DEPARTEMEN</w:t>
      </w:r>
      <w:r w:rsidR="0001110A" w:rsidRPr="00856369">
        <w:rPr>
          <w:rFonts w:ascii="Times New Roman" w:hAnsi="Times New Roman" w:cs="Times New Roman"/>
          <w:sz w:val="24"/>
          <w:szCs w:val="24"/>
        </w:rPr>
        <w:t xml:space="preserve"> </w:t>
      </w:r>
      <w:r w:rsidRPr="00856369">
        <w:rPr>
          <w:rFonts w:ascii="Times New Roman" w:hAnsi="Times New Roman" w:cs="Times New Roman"/>
          <w:sz w:val="24"/>
          <w:szCs w:val="24"/>
        </w:rPr>
        <w:t>INFORMATIKA</w:t>
      </w:r>
      <w:r w:rsidRPr="00856369">
        <w:rPr>
          <w:rFonts w:ascii="Times New Roman" w:hAnsi="Times New Roman" w:cs="Times New Roman"/>
          <w:sz w:val="24"/>
          <w:szCs w:val="24"/>
        </w:rPr>
        <w:br/>
        <w:t>FAKULTAS</w:t>
      </w:r>
      <w:r w:rsidR="0001110A" w:rsidRPr="00856369">
        <w:rPr>
          <w:rFonts w:ascii="Times New Roman" w:hAnsi="Times New Roman" w:cs="Times New Roman"/>
          <w:sz w:val="24"/>
          <w:szCs w:val="24"/>
        </w:rPr>
        <w:t xml:space="preserve"> </w:t>
      </w:r>
      <w:r w:rsidRPr="00856369">
        <w:rPr>
          <w:rFonts w:ascii="Times New Roman" w:hAnsi="Times New Roman" w:cs="Times New Roman"/>
          <w:sz w:val="24"/>
          <w:szCs w:val="24"/>
        </w:rPr>
        <w:t>TEKNOLOGI</w:t>
      </w:r>
      <w:r w:rsidR="0001110A" w:rsidRPr="00856369">
        <w:rPr>
          <w:rFonts w:ascii="Times New Roman" w:hAnsi="Times New Roman" w:cs="Times New Roman"/>
          <w:sz w:val="24"/>
          <w:szCs w:val="24"/>
        </w:rPr>
        <w:t xml:space="preserve"> </w:t>
      </w:r>
      <w:r w:rsidRPr="00856369">
        <w:rPr>
          <w:rFonts w:ascii="Times New Roman" w:hAnsi="Times New Roman" w:cs="Times New Roman"/>
          <w:sz w:val="24"/>
          <w:szCs w:val="24"/>
        </w:rPr>
        <w:t>INFORMASI</w:t>
      </w:r>
      <w:r w:rsidRPr="00856369">
        <w:rPr>
          <w:rFonts w:ascii="Times New Roman" w:hAnsi="Times New Roman" w:cs="Times New Roman"/>
          <w:sz w:val="24"/>
          <w:szCs w:val="24"/>
        </w:rPr>
        <w:br/>
        <w:t>UNIVERSITAS</w:t>
      </w:r>
      <w:r w:rsidR="0001110A" w:rsidRPr="00856369">
        <w:rPr>
          <w:rFonts w:ascii="Times New Roman" w:hAnsi="Times New Roman" w:cs="Times New Roman"/>
          <w:sz w:val="24"/>
          <w:szCs w:val="24"/>
        </w:rPr>
        <w:t xml:space="preserve"> </w:t>
      </w:r>
      <w:r w:rsidRPr="00856369">
        <w:rPr>
          <w:rFonts w:ascii="Times New Roman" w:hAnsi="Times New Roman" w:cs="Times New Roman"/>
          <w:sz w:val="24"/>
          <w:szCs w:val="24"/>
        </w:rPr>
        <w:t>ANDALAS</w:t>
      </w:r>
      <w:r w:rsidRPr="00856369">
        <w:rPr>
          <w:rFonts w:ascii="Times New Roman" w:hAnsi="Times New Roman" w:cs="Times New Roman"/>
          <w:sz w:val="24"/>
          <w:szCs w:val="24"/>
        </w:rPr>
        <w:br/>
        <w:t>2025</w:t>
      </w:r>
    </w:p>
    <w:p w14:paraId="06B91FA3" w14:textId="3461AD8A" w:rsidR="00081891" w:rsidRDefault="00081891" w:rsidP="00081891">
      <w:pPr>
        <w:pStyle w:val="first-token"/>
        <w:spacing w:before="0" w:beforeAutospacing="0" w:after="0" w:afterAutospacing="0" w:line="360" w:lineRule="auto"/>
        <w:sectPr w:rsidR="00081891" w:rsidSect="00081891">
          <w:footerReference w:type="default" r:id="rId9"/>
          <w:pgSz w:w="11906" w:h="16838" w:code="9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1FAEF4C6" w14:textId="77777777" w:rsidR="00630DC8" w:rsidRDefault="00630DC8" w:rsidP="00BE5F96">
      <w:pPr>
        <w:pStyle w:val="first-token"/>
        <w:spacing w:before="0" w:beforeAutospacing="0" w:after="0" w:afterAutospacing="0" w:line="360" w:lineRule="auto"/>
        <w:jc w:val="center"/>
        <w:rPr>
          <w:rStyle w:val="Strong"/>
          <w:rFonts w:eastAsiaTheme="majorEastAsia"/>
          <w:color w:val="1F1F1F"/>
          <w:sz w:val="22"/>
          <w:szCs w:val="22"/>
          <w:bdr w:val="none" w:sz="0" w:space="0" w:color="auto" w:frame="1"/>
        </w:rPr>
      </w:pPr>
      <w:r w:rsidRPr="006B1700">
        <w:rPr>
          <w:rStyle w:val="Strong"/>
          <w:rFonts w:eastAsiaTheme="majorEastAsia"/>
          <w:color w:val="1F1F1F"/>
          <w:sz w:val="22"/>
          <w:szCs w:val="22"/>
          <w:bdr w:val="none" w:sz="0" w:space="0" w:color="auto" w:frame="1"/>
        </w:rPr>
        <w:lastRenderedPageBreak/>
        <w:t>KATA PENGANTAR</w:t>
      </w:r>
    </w:p>
    <w:p w14:paraId="15F11B16" w14:textId="77777777" w:rsidR="00630DC8" w:rsidRPr="006B1700" w:rsidRDefault="00630DC8" w:rsidP="00BE5F96">
      <w:pPr>
        <w:pStyle w:val="first-token"/>
        <w:spacing w:before="0" w:beforeAutospacing="0" w:after="0" w:afterAutospacing="0" w:line="360" w:lineRule="auto"/>
        <w:jc w:val="center"/>
        <w:rPr>
          <w:color w:val="1F1F1F"/>
          <w:sz w:val="22"/>
          <w:szCs w:val="22"/>
        </w:rPr>
      </w:pPr>
    </w:p>
    <w:p w14:paraId="0AE4EDCE" w14:textId="6ACA9694" w:rsidR="00630DC8" w:rsidRPr="00630DC8" w:rsidRDefault="00630DC8" w:rsidP="00BE5F96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1F1F1F"/>
          <w:bdr w:val="none" w:sz="0" w:space="0" w:color="auto" w:frame="1"/>
        </w:rPr>
      </w:pPr>
      <w:r w:rsidRPr="00630DC8">
        <w:rPr>
          <w:color w:val="1F1F1F"/>
          <w:bdr w:val="none" w:sz="0" w:space="0" w:color="auto" w:frame="1"/>
        </w:rPr>
        <w:t xml:space="preserve">Puji syukur ke hadirat Allah SWT karena atas rahmat dan karunia-Nya penulis dapat menyelesaikan laporan praktikum mata kuliah </w:t>
      </w:r>
      <w:r w:rsidRPr="00630DC8">
        <w:rPr>
          <w:b/>
          <w:bCs/>
          <w:color w:val="1F1F1F"/>
          <w:bdr w:val="none" w:sz="0" w:space="0" w:color="auto" w:frame="1"/>
        </w:rPr>
        <w:t>Algoritma dan Pemrograman</w:t>
      </w:r>
      <w:r w:rsidRPr="00630DC8">
        <w:rPr>
          <w:color w:val="1F1F1F"/>
          <w:bdr w:val="none" w:sz="0" w:space="0" w:color="auto" w:frame="1"/>
        </w:rPr>
        <w:t xml:space="preserve"> dengan judul </w:t>
      </w:r>
      <w:r w:rsidRPr="00630DC8">
        <w:rPr>
          <w:i/>
          <w:iCs/>
          <w:color w:val="1F1F1F"/>
          <w:bdr w:val="none" w:sz="0" w:space="0" w:color="auto" w:frame="1"/>
        </w:rPr>
        <w:t>“Laporan Penjualan Samsung Q1 2025”</w:t>
      </w:r>
      <w:r w:rsidRPr="00630DC8">
        <w:rPr>
          <w:color w:val="1F1F1F"/>
          <w:bdr w:val="none" w:sz="0" w:space="0" w:color="auto" w:frame="1"/>
        </w:rPr>
        <w:t>.</w:t>
      </w:r>
    </w:p>
    <w:p w14:paraId="0B83A9F7" w14:textId="77777777" w:rsidR="00630DC8" w:rsidRPr="00630DC8" w:rsidRDefault="00630DC8" w:rsidP="00BE5F96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1F1F1F"/>
          <w:bdr w:val="none" w:sz="0" w:space="0" w:color="auto" w:frame="1"/>
        </w:rPr>
      </w:pPr>
      <w:r w:rsidRPr="00630DC8">
        <w:rPr>
          <w:color w:val="1F1F1F"/>
          <w:bdr w:val="none" w:sz="0" w:space="0" w:color="auto" w:frame="1"/>
        </w:rPr>
        <w:t xml:space="preserve">Laporan ini disusun untuk memenuhi salah satu tugas praktikum sekaligus sebagai sarana pembelajaran dalam memahami dasar-dasar pemrograman menggunakan bahasa Java. Melalui praktikum ini, penulis dapat mempelajari penggunaan tipe data dasar seperti </w:t>
      </w:r>
      <w:r w:rsidRPr="00630DC8">
        <w:rPr>
          <w:i/>
          <w:iCs/>
          <w:color w:val="1F1F1F"/>
          <w:bdr w:val="none" w:sz="0" w:space="0" w:color="auto" w:frame="1"/>
        </w:rPr>
        <w:t>integer</w:t>
      </w:r>
      <w:r w:rsidRPr="00630DC8">
        <w:rPr>
          <w:color w:val="1F1F1F"/>
          <w:bdr w:val="none" w:sz="0" w:space="0" w:color="auto" w:frame="1"/>
        </w:rPr>
        <w:t xml:space="preserve">, </w:t>
      </w:r>
      <w:r w:rsidRPr="00630DC8">
        <w:rPr>
          <w:i/>
          <w:iCs/>
          <w:color w:val="1F1F1F"/>
          <w:bdr w:val="none" w:sz="0" w:space="0" w:color="auto" w:frame="1"/>
        </w:rPr>
        <w:t>float</w:t>
      </w:r>
      <w:r w:rsidRPr="00630DC8">
        <w:rPr>
          <w:color w:val="1F1F1F"/>
          <w:bdr w:val="none" w:sz="0" w:space="0" w:color="auto" w:frame="1"/>
        </w:rPr>
        <w:t xml:space="preserve">, </w:t>
      </w:r>
      <w:r w:rsidRPr="00630DC8">
        <w:rPr>
          <w:i/>
          <w:iCs/>
          <w:color w:val="1F1F1F"/>
          <w:bdr w:val="none" w:sz="0" w:space="0" w:color="auto" w:frame="1"/>
        </w:rPr>
        <w:t>char</w:t>
      </w:r>
      <w:r w:rsidRPr="00630DC8">
        <w:rPr>
          <w:color w:val="1F1F1F"/>
          <w:bdr w:val="none" w:sz="0" w:space="0" w:color="auto" w:frame="1"/>
        </w:rPr>
        <w:t xml:space="preserve">, dan </w:t>
      </w:r>
      <w:r w:rsidRPr="00630DC8">
        <w:rPr>
          <w:i/>
          <w:iCs/>
          <w:color w:val="1F1F1F"/>
          <w:bdr w:val="none" w:sz="0" w:space="0" w:color="auto" w:frame="1"/>
        </w:rPr>
        <w:t>boolean</w:t>
      </w:r>
      <w:r w:rsidRPr="00630DC8">
        <w:rPr>
          <w:color w:val="1F1F1F"/>
          <w:bdr w:val="none" w:sz="0" w:space="0" w:color="auto" w:frame="1"/>
        </w:rPr>
        <w:t>, serta bagaimana menampilkan informasi ke layar menggunakan perintah System.out.println.</w:t>
      </w:r>
    </w:p>
    <w:p w14:paraId="551C3010" w14:textId="77777777" w:rsidR="00630DC8" w:rsidRPr="00630DC8" w:rsidRDefault="00630DC8" w:rsidP="00BE5F96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1F1F1F"/>
          <w:bdr w:val="none" w:sz="0" w:space="0" w:color="auto" w:frame="1"/>
        </w:rPr>
      </w:pPr>
      <w:r w:rsidRPr="00630DC8">
        <w:rPr>
          <w:color w:val="1F1F1F"/>
          <w:bdr w:val="none" w:sz="0" w:space="0" w:color="auto" w:frame="1"/>
        </w:rPr>
        <w:t>Penulis menyadari bahwa laporan ini masih jauh dari sempurna. Oleh karena itu, penulis mengucapkan terima kasih kepada dosen pengampu, asisten praktikum, serta rekan-rekan yang telah membantu dalam proses penyusunan laporan ini.</w:t>
      </w:r>
    </w:p>
    <w:p w14:paraId="356CACA8" w14:textId="77777777" w:rsidR="00630DC8" w:rsidRPr="00630DC8" w:rsidRDefault="00630DC8" w:rsidP="00BE5F96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1F1F1F"/>
          <w:bdr w:val="none" w:sz="0" w:space="0" w:color="auto" w:frame="1"/>
        </w:rPr>
      </w:pPr>
      <w:r w:rsidRPr="00630DC8">
        <w:rPr>
          <w:color w:val="1F1F1F"/>
          <w:bdr w:val="none" w:sz="0" w:space="0" w:color="auto" w:frame="1"/>
        </w:rPr>
        <w:t>Akhir kata, semoga laporan ini dapat memberikan manfaat, baik bagi penulis sendiri maupun bagi pembaca, khususnya dalam memperdalam pemahaman tentang pemrograman dasar dengan Java.</w:t>
      </w:r>
    </w:p>
    <w:p w14:paraId="7ED920C1" w14:textId="77777777" w:rsidR="00630DC8" w:rsidRDefault="00630DC8" w:rsidP="00BE5F96">
      <w:pPr>
        <w:pStyle w:val="NormalWeb"/>
        <w:spacing w:before="0" w:beforeAutospacing="0" w:after="0" w:afterAutospacing="0" w:line="360" w:lineRule="auto"/>
        <w:jc w:val="right"/>
        <w:rPr>
          <w:color w:val="1F1F1F"/>
          <w:sz w:val="22"/>
          <w:szCs w:val="22"/>
          <w:bdr w:val="none" w:sz="0" w:space="0" w:color="auto" w:frame="1"/>
        </w:rPr>
      </w:pPr>
    </w:p>
    <w:p w14:paraId="42E712B9" w14:textId="2B91438C" w:rsidR="00630DC8" w:rsidRPr="006B1700" w:rsidRDefault="00630DC8" w:rsidP="00BE5F96">
      <w:pPr>
        <w:pStyle w:val="NormalWeb"/>
        <w:spacing w:before="0" w:beforeAutospacing="0" w:after="0" w:afterAutospacing="0" w:line="360" w:lineRule="auto"/>
        <w:jc w:val="right"/>
        <w:rPr>
          <w:color w:val="1F1F1F"/>
          <w:sz w:val="22"/>
          <w:szCs w:val="22"/>
        </w:rPr>
      </w:pPr>
      <w:r w:rsidRPr="006B1700">
        <w:rPr>
          <w:color w:val="1F1F1F"/>
          <w:sz w:val="22"/>
          <w:szCs w:val="22"/>
          <w:bdr w:val="none" w:sz="0" w:space="0" w:color="auto" w:frame="1"/>
        </w:rPr>
        <w:t xml:space="preserve">Padang, </w:t>
      </w:r>
      <w:r>
        <w:rPr>
          <w:color w:val="1F1F1F"/>
          <w:sz w:val="22"/>
          <w:szCs w:val="22"/>
          <w:bdr w:val="none" w:sz="0" w:space="0" w:color="auto" w:frame="1"/>
        </w:rPr>
        <w:t>19 September 2025</w:t>
      </w:r>
    </w:p>
    <w:p w14:paraId="35C60E36" w14:textId="77777777" w:rsidR="00630DC8" w:rsidRPr="006B1700" w:rsidRDefault="00630DC8" w:rsidP="00BE5F96">
      <w:pPr>
        <w:pStyle w:val="NormalWeb"/>
        <w:spacing w:before="0" w:beforeAutospacing="0" w:after="0" w:afterAutospacing="0" w:line="360" w:lineRule="auto"/>
        <w:jc w:val="right"/>
        <w:rPr>
          <w:color w:val="1F1F1F"/>
          <w:sz w:val="22"/>
          <w:szCs w:val="22"/>
        </w:rPr>
      </w:pPr>
      <w:r w:rsidRPr="006B1700">
        <w:rPr>
          <w:color w:val="1F1F1F"/>
          <w:sz w:val="22"/>
          <w:szCs w:val="22"/>
          <w:bdr w:val="none" w:sz="0" w:space="0" w:color="auto" w:frame="1"/>
        </w:rPr>
        <w:t>Penulis</w:t>
      </w:r>
    </w:p>
    <w:p w14:paraId="44ECF947" w14:textId="77777777" w:rsidR="005A3A53" w:rsidRPr="008006D1" w:rsidRDefault="00630DC8" w:rsidP="005A3A53">
      <w:pPr>
        <w:jc w:val="center"/>
        <w:rPr>
          <w:sz w:val="24"/>
          <w:szCs w:val="24"/>
          <w:lang w:val="en-ID"/>
        </w:rPr>
      </w:pPr>
      <w:r>
        <w:rPr>
          <w:rFonts w:ascii="Times New Roman" w:hAnsi="Times New Roman" w:cs="Times New Roman"/>
        </w:rPr>
        <w:br w:type="page"/>
      </w:r>
      <w:r w:rsidR="005A3A53" w:rsidRPr="008006D1">
        <w:rPr>
          <w:b/>
          <w:bCs/>
          <w:sz w:val="24"/>
          <w:szCs w:val="24"/>
          <w:lang w:val="en-ID"/>
        </w:rPr>
        <w:lastRenderedPageBreak/>
        <w:t>DAFTAR ISI</w:t>
      </w:r>
    </w:p>
    <w:p w14:paraId="5223F301" w14:textId="77777777" w:rsidR="005A3A53" w:rsidRPr="008006D1" w:rsidRDefault="005A3A53" w:rsidP="005A3A53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8006D1">
        <w:rPr>
          <w:rFonts w:ascii="Times New Roman" w:hAnsi="Times New Roman" w:cs="Times New Roman"/>
          <w:sz w:val="24"/>
          <w:szCs w:val="24"/>
          <w:lang w:val="en-ID"/>
        </w:rPr>
        <w:t>KATA PENGANTAR .................................................................................. i</w:t>
      </w:r>
      <w:r w:rsidRPr="008006D1">
        <w:rPr>
          <w:rFonts w:ascii="Times New Roman" w:hAnsi="Times New Roman" w:cs="Times New Roman"/>
          <w:sz w:val="24"/>
          <w:szCs w:val="24"/>
          <w:lang w:val="en-ID"/>
        </w:rPr>
        <w:br/>
        <w:t>DAFTAR ISI ............................................................................................... ii</w:t>
      </w:r>
    </w:p>
    <w:p w14:paraId="482E61E0" w14:textId="71E06257" w:rsidR="005A3A53" w:rsidRPr="008006D1" w:rsidRDefault="005A3A53" w:rsidP="005A3A53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8006D1">
        <w:rPr>
          <w:rFonts w:ascii="Times New Roman" w:hAnsi="Times New Roman" w:cs="Times New Roman"/>
          <w:b/>
          <w:bCs/>
          <w:sz w:val="24"/>
          <w:szCs w:val="24"/>
          <w:lang w:val="en-ID"/>
        </w:rPr>
        <w:t>BAB I PENDAHULUAN</w:t>
      </w:r>
      <w:r w:rsidRPr="008006D1">
        <w:rPr>
          <w:rFonts w:ascii="Times New Roman" w:hAnsi="Times New Roman" w:cs="Times New Roman"/>
          <w:sz w:val="24"/>
          <w:szCs w:val="24"/>
          <w:lang w:val="en-ID"/>
        </w:rPr>
        <w:t xml:space="preserve"> ........................................................................ 1</w:t>
      </w:r>
      <w:r w:rsidRPr="008006D1">
        <w:rPr>
          <w:rFonts w:ascii="Times New Roman" w:hAnsi="Times New Roman" w:cs="Times New Roman"/>
          <w:sz w:val="24"/>
          <w:szCs w:val="24"/>
          <w:lang w:val="en-ID"/>
        </w:rPr>
        <w:br/>
        <w:t>1.1 Latar Belakang ....................................................................................... 1</w:t>
      </w:r>
      <w:r w:rsidRPr="008006D1">
        <w:rPr>
          <w:rFonts w:ascii="Times New Roman" w:hAnsi="Times New Roman" w:cs="Times New Roman"/>
          <w:sz w:val="24"/>
          <w:szCs w:val="24"/>
          <w:lang w:val="en-ID"/>
        </w:rPr>
        <w:br/>
        <w:t>1.2 Tujuan .................................................................................................... 1</w:t>
      </w:r>
      <w:r w:rsidRPr="008006D1">
        <w:rPr>
          <w:rFonts w:ascii="Times New Roman" w:hAnsi="Times New Roman" w:cs="Times New Roman"/>
          <w:sz w:val="24"/>
          <w:szCs w:val="24"/>
          <w:lang w:val="en-ID"/>
        </w:rPr>
        <w:br/>
        <w:t xml:space="preserve">1.3 Manfaat .................................................................................................. </w:t>
      </w:r>
      <w:r w:rsidR="00081891">
        <w:rPr>
          <w:rFonts w:ascii="Times New Roman" w:hAnsi="Times New Roman" w:cs="Times New Roman"/>
          <w:sz w:val="24"/>
          <w:szCs w:val="24"/>
          <w:lang w:val="en-ID"/>
        </w:rPr>
        <w:t>1</w:t>
      </w:r>
    </w:p>
    <w:p w14:paraId="366DB986" w14:textId="29C56C84" w:rsidR="005A3A53" w:rsidRPr="008006D1" w:rsidRDefault="005A3A53" w:rsidP="005A3A53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8006D1">
        <w:rPr>
          <w:rFonts w:ascii="Times New Roman" w:hAnsi="Times New Roman" w:cs="Times New Roman"/>
          <w:b/>
          <w:bCs/>
          <w:sz w:val="24"/>
          <w:szCs w:val="24"/>
          <w:lang w:val="en-ID"/>
        </w:rPr>
        <w:t>BAB II PEMBAHASAN</w:t>
      </w:r>
      <w:r w:rsidRPr="008006D1">
        <w:rPr>
          <w:rFonts w:ascii="Times New Roman" w:hAnsi="Times New Roman" w:cs="Times New Roman"/>
          <w:sz w:val="24"/>
          <w:szCs w:val="24"/>
          <w:lang w:val="en-ID"/>
        </w:rPr>
        <w:t xml:space="preserve"> .......................................................................... </w:t>
      </w:r>
      <w:r w:rsidR="00031201">
        <w:rPr>
          <w:rFonts w:ascii="Times New Roman" w:hAnsi="Times New Roman" w:cs="Times New Roman"/>
          <w:sz w:val="24"/>
          <w:szCs w:val="24"/>
          <w:lang w:val="en-ID"/>
        </w:rPr>
        <w:t>2</w:t>
      </w:r>
      <w:r w:rsidRPr="008006D1">
        <w:rPr>
          <w:rFonts w:ascii="Times New Roman" w:hAnsi="Times New Roman" w:cs="Times New Roman"/>
          <w:sz w:val="24"/>
          <w:szCs w:val="24"/>
          <w:lang w:val="en-ID"/>
        </w:rPr>
        <w:br/>
        <w:t xml:space="preserve">2.1 Deskripsi Program ................................................................................. </w:t>
      </w:r>
      <w:r w:rsidR="00031201">
        <w:rPr>
          <w:rFonts w:ascii="Times New Roman" w:hAnsi="Times New Roman" w:cs="Times New Roman"/>
          <w:sz w:val="24"/>
          <w:szCs w:val="24"/>
          <w:lang w:val="en-ID"/>
        </w:rPr>
        <w:t>2</w:t>
      </w:r>
      <w:r w:rsidRPr="008006D1">
        <w:rPr>
          <w:rFonts w:ascii="Times New Roman" w:hAnsi="Times New Roman" w:cs="Times New Roman"/>
          <w:sz w:val="24"/>
          <w:szCs w:val="24"/>
          <w:lang w:val="en-ID"/>
        </w:rPr>
        <w:br/>
        <w:t xml:space="preserve">2.2 Pseudocode ........................................................................................... </w:t>
      </w:r>
      <w:r w:rsidR="00031201">
        <w:rPr>
          <w:rFonts w:ascii="Times New Roman" w:hAnsi="Times New Roman" w:cs="Times New Roman"/>
          <w:sz w:val="24"/>
          <w:szCs w:val="24"/>
          <w:lang w:val="en-ID"/>
        </w:rPr>
        <w:t>2</w:t>
      </w:r>
      <w:r w:rsidRPr="008006D1">
        <w:rPr>
          <w:rFonts w:ascii="Times New Roman" w:hAnsi="Times New Roman" w:cs="Times New Roman"/>
          <w:sz w:val="24"/>
          <w:szCs w:val="24"/>
          <w:lang w:val="en-ID"/>
        </w:rPr>
        <w:br/>
        <w:t xml:space="preserve">2.3 Flowchart .............................................................................................. </w:t>
      </w:r>
      <w:r w:rsidR="00031201">
        <w:rPr>
          <w:rFonts w:ascii="Times New Roman" w:hAnsi="Times New Roman" w:cs="Times New Roman"/>
          <w:sz w:val="24"/>
          <w:szCs w:val="24"/>
          <w:lang w:val="en-ID"/>
        </w:rPr>
        <w:t>3</w:t>
      </w:r>
      <w:r w:rsidRPr="008006D1">
        <w:rPr>
          <w:rFonts w:ascii="Times New Roman" w:hAnsi="Times New Roman" w:cs="Times New Roman"/>
          <w:sz w:val="24"/>
          <w:szCs w:val="24"/>
          <w:lang w:val="en-ID"/>
        </w:rPr>
        <w:br/>
        <w:t xml:space="preserve">2.4 Kode Program ....................................................................................... </w:t>
      </w:r>
      <w:r w:rsidR="00031201">
        <w:rPr>
          <w:rFonts w:ascii="Times New Roman" w:hAnsi="Times New Roman" w:cs="Times New Roman"/>
          <w:sz w:val="24"/>
          <w:szCs w:val="24"/>
          <w:lang w:val="en-ID"/>
        </w:rPr>
        <w:t>4</w:t>
      </w:r>
      <w:r w:rsidRPr="008006D1">
        <w:rPr>
          <w:rFonts w:ascii="Times New Roman" w:hAnsi="Times New Roman" w:cs="Times New Roman"/>
          <w:sz w:val="24"/>
          <w:szCs w:val="24"/>
          <w:lang w:val="en-ID"/>
        </w:rPr>
        <w:br/>
        <w:t xml:space="preserve">2.5 Hasil Output Program ............................................................................ </w:t>
      </w:r>
      <w:r w:rsidR="00031201">
        <w:rPr>
          <w:rFonts w:ascii="Times New Roman" w:hAnsi="Times New Roman" w:cs="Times New Roman"/>
          <w:sz w:val="24"/>
          <w:szCs w:val="24"/>
          <w:lang w:val="en-ID"/>
        </w:rPr>
        <w:t>5</w:t>
      </w:r>
      <w:r w:rsidRPr="008006D1">
        <w:rPr>
          <w:rFonts w:ascii="Times New Roman" w:hAnsi="Times New Roman" w:cs="Times New Roman"/>
          <w:sz w:val="24"/>
          <w:szCs w:val="24"/>
          <w:lang w:val="en-ID"/>
        </w:rPr>
        <w:br/>
        <w:t xml:space="preserve">2.6 Analisis ................................................................................................. </w:t>
      </w:r>
      <w:r w:rsidR="00031201">
        <w:rPr>
          <w:rFonts w:ascii="Times New Roman" w:hAnsi="Times New Roman" w:cs="Times New Roman"/>
          <w:sz w:val="24"/>
          <w:szCs w:val="24"/>
          <w:lang w:val="en-ID"/>
        </w:rPr>
        <w:t>5</w:t>
      </w:r>
    </w:p>
    <w:p w14:paraId="2A7319C8" w14:textId="6B007093" w:rsidR="005A3A53" w:rsidRPr="008006D1" w:rsidRDefault="005A3A53" w:rsidP="005A3A53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8006D1">
        <w:rPr>
          <w:rFonts w:ascii="Times New Roman" w:hAnsi="Times New Roman" w:cs="Times New Roman"/>
          <w:b/>
          <w:bCs/>
          <w:sz w:val="24"/>
          <w:szCs w:val="24"/>
          <w:lang w:val="en-ID"/>
        </w:rPr>
        <w:t>BAB III KESIMPULAN</w:t>
      </w:r>
      <w:r w:rsidRPr="008006D1">
        <w:rPr>
          <w:rFonts w:ascii="Times New Roman" w:hAnsi="Times New Roman" w:cs="Times New Roman"/>
          <w:sz w:val="24"/>
          <w:szCs w:val="24"/>
          <w:lang w:val="en-ID"/>
        </w:rPr>
        <w:t xml:space="preserve"> .......................................................................... </w:t>
      </w:r>
      <w:r w:rsidR="00031201">
        <w:rPr>
          <w:rFonts w:ascii="Times New Roman" w:hAnsi="Times New Roman" w:cs="Times New Roman"/>
          <w:sz w:val="24"/>
          <w:szCs w:val="24"/>
          <w:lang w:val="en-ID"/>
        </w:rPr>
        <w:t>6</w:t>
      </w:r>
    </w:p>
    <w:p w14:paraId="1CB0C7CE" w14:textId="48719454" w:rsidR="005A3A53" w:rsidRPr="008006D1" w:rsidRDefault="005A3A53" w:rsidP="005A3A53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8006D1">
        <w:rPr>
          <w:rFonts w:ascii="Times New Roman" w:hAnsi="Times New Roman" w:cs="Times New Roman"/>
          <w:sz w:val="24"/>
          <w:szCs w:val="24"/>
          <w:lang w:val="en-ID"/>
        </w:rPr>
        <w:t xml:space="preserve">DAFTAR PUSTAKA ..................................................................................... </w:t>
      </w:r>
      <w:r w:rsidR="00031201">
        <w:rPr>
          <w:rFonts w:ascii="Times New Roman" w:hAnsi="Times New Roman" w:cs="Times New Roman"/>
          <w:sz w:val="24"/>
          <w:szCs w:val="24"/>
          <w:lang w:val="en-ID"/>
        </w:rPr>
        <w:t>7</w:t>
      </w:r>
    </w:p>
    <w:p w14:paraId="12871114" w14:textId="2D321376" w:rsidR="00A32BB3" w:rsidRPr="0001110A" w:rsidRDefault="004F3316" w:rsidP="005A3A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9CBF3A9" w14:textId="77777777" w:rsidR="00081891" w:rsidRDefault="00081891" w:rsidP="00BE5F96">
      <w:pPr>
        <w:spacing w:after="30" w:line="360" w:lineRule="auto"/>
        <w:jc w:val="center"/>
        <w:rPr>
          <w:rFonts w:ascii="Times New Roman" w:hAnsi="Times New Roman" w:cs="Times New Roman"/>
          <w:b/>
          <w:sz w:val="24"/>
        </w:rPr>
        <w:sectPr w:rsidR="00081891" w:rsidSect="00081891">
          <w:pgSz w:w="11906" w:h="16838" w:code="9"/>
          <w:pgMar w:top="1701" w:right="1701" w:bottom="1701" w:left="2268" w:header="720" w:footer="720" w:gutter="0"/>
          <w:pgNumType w:fmt="lowerRoman" w:start="1"/>
          <w:cols w:space="720"/>
          <w:docGrid w:linePitch="360"/>
        </w:sectPr>
      </w:pPr>
    </w:p>
    <w:p w14:paraId="0CEA7956" w14:textId="3F05C944" w:rsidR="00A32BB3" w:rsidRPr="0001110A" w:rsidRDefault="00F90B3D" w:rsidP="00BE5F96">
      <w:pPr>
        <w:spacing w:after="30" w:line="360" w:lineRule="auto"/>
        <w:jc w:val="center"/>
        <w:rPr>
          <w:rFonts w:ascii="Times New Roman" w:hAnsi="Times New Roman" w:cs="Times New Roman"/>
        </w:rPr>
      </w:pPr>
      <w:r w:rsidRPr="0001110A">
        <w:rPr>
          <w:rFonts w:ascii="Times New Roman" w:hAnsi="Times New Roman" w:cs="Times New Roman"/>
          <w:b/>
          <w:sz w:val="24"/>
        </w:rPr>
        <w:lastRenderedPageBreak/>
        <w:t>BAB</w:t>
      </w:r>
      <w:r w:rsidR="0001110A">
        <w:rPr>
          <w:rFonts w:ascii="Times New Roman" w:hAnsi="Times New Roman" w:cs="Times New Roman"/>
          <w:b/>
          <w:sz w:val="24"/>
        </w:rPr>
        <w:t xml:space="preserve"> </w:t>
      </w:r>
      <w:r w:rsidRPr="0001110A">
        <w:rPr>
          <w:rFonts w:ascii="Times New Roman" w:hAnsi="Times New Roman" w:cs="Times New Roman"/>
          <w:b/>
          <w:sz w:val="24"/>
        </w:rPr>
        <w:t>I</w:t>
      </w:r>
      <w:r w:rsidRPr="0001110A">
        <w:rPr>
          <w:rFonts w:ascii="Times New Roman" w:hAnsi="Times New Roman" w:cs="Times New Roman"/>
          <w:b/>
          <w:sz w:val="24"/>
        </w:rPr>
        <w:br/>
        <w:t>PENDAHULUAN</w:t>
      </w:r>
    </w:p>
    <w:p w14:paraId="1A3D9FF4" w14:textId="0FDBE2EC" w:rsidR="00A32BB3" w:rsidRPr="0001110A" w:rsidRDefault="00F90B3D" w:rsidP="00BE5F96">
      <w:pPr>
        <w:spacing w:after="30" w:line="360" w:lineRule="auto"/>
        <w:jc w:val="both"/>
        <w:rPr>
          <w:rFonts w:ascii="Times New Roman" w:hAnsi="Times New Roman" w:cs="Times New Roman"/>
        </w:rPr>
      </w:pPr>
      <w:r w:rsidRPr="0001110A">
        <w:rPr>
          <w:rFonts w:ascii="Times New Roman" w:hAnsi="Times New Roman" w:cs="Times New Roman"/>
          <w:b/>
          <w:sz w:val="24"/>
        </w:rPr>
        <w:t>1.1</w:t>
      </w:r>
      <w:r w:rsidR="0001110A">
        <w:rPr>
          <w:rFonts w:ascii="Times New Roman" w:hAnsi="Times New Roman" w:cs="Times New Roman"/>
          <w:b/>
          <w:sz w:val="24"/>
        </w:rPr>
        <w:t xml:space="preserve"> </w:t>
      </w:r>
      <w:r w:rsidRPr="0001110A">
        <w:rPr>
          <w:rFonts w:ascii="Times New Roman" w:hAnsi="Times New Roman" w:cs="Times New Roman"/>
          <w:b/>
          <w:sz w:val="24"/>
        </w:rPr>
        <w:t>Latar</w:t>
      </w:r>
      <w:r w:rsidR="0001110A">
        <w:rPr>
          <w:rFonts w:ascii="Times New Roman" w:hAnsi="Times New Roman" w:cs="Times New Roman"/>
          <w:b/>
          <w:sz w:val="24"/>
        </w:rPr>
        <w:t xml:space="preserve"> </w:t>
      </w:r>
      <w:r w:rsidRPr="0001110A">
        <w:rPr>
          <w:rFonts w:ascii="Times New Roman" w:hAnsi="Times New Roman" w:cs="Times New Roman"/>
          <w:b/>
          <w:sz w:val="24"/>
        </w:rPr>
        <w:t>Belakang</w:t>
      </w:r>
    </w:p>
    <w:p w14:paraId="492E0099" w14:textId="0BFAD51E" w:rsidR="00A32BB3" w:rsidRPr="00D42CDE" w:rsidRDefault="00F90B3D" w:rsidP="00BE5F96">
      <w:pPr>
        <w:spacing w:after="3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42CDE">
        <w:rPr>
          <w:rFonts w:ascii="Times New Roman" w:hAnsi="Times New Roman" w:cs="Times New Roman"/>
          <w:sz w:val="24"/>
          <w:szCs w:val="24"/>
        </w:rPr>
        <w:t>Pemrograman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Java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merupakan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salah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satu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dasar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dalam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pembelajaran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algoritma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dan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pemrograman.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Praktikum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ini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dilakukan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untuk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memahami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penggunaan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tipe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data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dasar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di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dalam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bahasa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Java,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seperti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184ADA">
        <w:rPr>
          <w:rFonts w:ascii="Times New Roman" w:hAnsi="Times New Roman" w:cs="Times New Roman"/>
          <w:i/>
          <w:iCs/>
          <w:sz w:val="24"/>
          <w:szCs w:val="24"/>
        </w:rPr>
        <w:t>integer,</w:t>
      </w:r>
      <w:r w:rsidR="0001110A" w:rsidRPr="00184AD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84ADA">
        <w:rPr>
          <w:rFonts w:ascii="Times New Roman" w:hAnsi="Times New Roman" w:cs="Times New Roman"/>
          <w:i/>
          <w:iCs/>
          <w:sz w:val="24"/>
          <w:szCs w:val="24"/>
        </w:rPr>
        <w:t>float,</w:t>
      </w:r>
      <w:r w:rsidR="0001110A" w:rsidRPr="00184AD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84ADA">
        <w:rPr>
          <w:rFonts w:ascii="Times New Roman" w:hAnsi="Times New Roman" w:cs="Times New Roman"/>
          <w:i/>
          <w:iCs/>
          <w:sz w:val="24"/>
          <w:szCs w:val="24"/>
        </w:rPr>
        <w:t>char,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dan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184ADA">
        <w:rPr>
          <w:rFonts w:ascii="Times New Roman" w:hAnsi="Times New Roman" w:cs="Times New Roman"/>
          <w:i/>
          <w:iCs/>
          <w:sz w:val="24"/>
          <w:szCs w:val="24"/>
        </w:rPr>
        <w:t>boolean</w:t>
      </w:r>
      <w:r w:rsidRPr="00D42CDE">
        <w:rPr>
          <w:rFonts w:ascii="Times New Roman" w:hAnsi="Times New Roman" w:cs="Times New Roman"/>
          <w:sz w:val="24"/>
          <w:szCs w:val="24"/>
        </w:rPr>
        <w:t>.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Studi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kasus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yang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digunakan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adalah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laporan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penjualan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Samsung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pada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kuartal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pertama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(Q1)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tahun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2025.</w:t>
      </w:r>
    </w:p>
    <w:p w14:paraId="04D9C6D3" w14:textId="003AB894" w:rsidR="00A32BB3" w:rsidRPr="0001110A" w:rsidRDefault="00F90B3D" w:rsidP="00BE5F96">
      <w:pPr>
        <w:spacing w:after="30" w:line="360" w:lineRule="auto"/>
        <w:jc w:val="both"/>
        <w:rPr>
          <w:rFonts w:ascii="Times New Roman" w:hAnsi="Times New Roman" w:cs="Times New Roman"/>
        </w:rPr>
      </w:pPr>
      <w:r w:rsidRPr="0001110A">
        <w:rPr>
          <w:rFonts w:ascii="Times New Roman" w:hAnsi="Times New Roman" w:cs="Times New Roman"/>
          <w:b/>
          <w:sz w:val="24"/>
        </w:rPr>
        <w:t>1.2</w:t>
      </w:r>
      <w:r w:rsidR="0001110A">
        <w:rPr>
          <w:rFonts w:ascii="Times New Roman" w:hAnsi="Times New Roman" w:cs="Times New Roman"/>
          <w:b/>
          <w:sz w:val="24"/>
        </w:rPr>
        <w:t xml:space="preserve"> </w:t>
      </w:r>
      <w:r w:rsidRPr="0001110A">
        <w:rPr>
          <w:rFonts w:ascii="Times New Roman" w:hAnsi="Times New Roman" w:cs="Times New Roman"/>
          <w:b/>
          <w:sz w:val="24"/>
        </w:rPr>
        <w:t>Tujuan</w:t>
      </w:r>
    </w:p>
    <w:p w14:paraId="31AD4CF1" w14:textId="325586BF" w:rsidR="00A32BB3" w:rsidRPr="00D42CDE" w:rsidRDefault="00F90B3D" w:rsidP="00BE5F96">
      <w:pPr>
        <w:spacing w:after="3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42CDE">
        <w:rPr>
          <w:rFonts w:ascii="Times New Roman" w:hAnsi="Times New Roman" w:cs="Times New Roman"/>
          <w:sz w:val="24"/>
          <w:szCs w:val="24"/>
        </w:rPr>
        <w:t>1.Menerapkan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deklarasi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variabel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dengan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berbagai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tipe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data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dasar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di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Java.</w:t>
      </w:r>
      <w:r w:rsidRPr="00D42CDE">
        <w:rPr>
          <w:rFonts w:ascii="Times New Roman" w:hAnsi="Times New Roman" w:cs="Times New Roman"/>
          <w:sz w:val="24"/>
          <w:szCs w:val="24"/>
        </w:rPr>
        <w:br/>
        <w:t>2.Melatih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keterampilan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menampilkan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output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ke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layar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dengan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format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yang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rapi.</w:t>
      </w:r>
      <w:r w:rsidRPr="00D42CDE">
        <w:rPr>
          <w:rFonts w:ascii="Times New Roman" w:hAnsi="Times New Roman" w:cs="Times New Roman"/>
          <w:sz w:val="24"/>
          <w:szCs w:val="24"/>
        </w:rPr>
        <w:br/>
        <w:t>3.Membiasakan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penggunaan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System.out.println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sebagai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media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tampilan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informasi.</w:t>
      </w:r>
      <w:r w:rsidRPr="00D42CDE">
        <w:rPr>
          <w:rFonts w:ascii="Times New Roman" w:hAnsi="Times New Roman" w:cs="Times New Roman"/>
          <w:sz w:val="24"/>
          <w:szCs w:val="24"/>
        </w:rPr>
        <w:br/>
        <w:t>4.Menghubungkan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praktik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pemrograman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dengan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studi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kasus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nyata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(penjualan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produk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Samsung).</w:t>
      </w:r>
    </w:p>
    <w:p w14:paraId="606D8D8B" w14:textId="4050FA5C" w:rsidR="00A32BB3" w:rsidRPr="0001110A" w:rsidRDefault="00F90B3D" w:rsidP="00BE5F96">
      <w:pPr>
        <w:spacing w:after="30" w:line="360" w:lineRule="auto"/>
        <w:jc w:val="both"/>
        <w:rPr>
          <w:rFonts w:ascii="Times New Roman" w:hAnsi="Times New Roman" w:cs="Times New Roman"/>
        </w:rPr>
      </w:pPr>
      <w:r w:rsidRPr="0001110A">
        <w:rPr>
          <w:rFonts w:ascii="Times New Roman" w:hAnsi="Times New Roman" w:cs="Times New Roman"/>
          <w:b/>
          <w:sz w:val="24"/>
        </w:rPr>
        <w:t>1.3</w:t>
      </w:r>
      <w:r w:rsidR="0001110A">
        <w:rPr>
          <w:rFonts w:ascii="Times New Roman" w:hAnsi="Times New Roman" w:cs="Times New Roman"/>
          <w:b/>
          <w:sz w:val="24"/>
        </w:rPr>
        <w:t xml:space="preserve"> </w:t>
      </w:r>
      <w:r w:rsidRPr="0001110A">
        <w:rPr>
          <w:rFonts w:ascii="Times New Roman" w:hAnsi="Times New Roman" w:cs="Times New Roman"/>
          <w:b/>
          <w:sz w:val="24"/>
        </w:rPr>
        <w:t>Manfaat</w:t>
      </w:r>
    </w:p>
    <w:p w14:paraId="65DBFF16" w14:textId="721892DC" w:rsidR="00A32BB3" w:rsidRPr="00D42CDE" w:rsidRDefault="00F90B3D" w:rsidP="00BE5F96">
      <w:pPr>
        <w:spacing w:after="3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42CDE">
        <w:rPr>
          <w:rFonts w:ascii="Times New Roman" w:hAnsi="Times New Roman" w:cs="Times New Roman"/>
          <w:sz w:val="24"/>
          <w:szCs w:val="24"/>
        </w:rPr>
        <w:t>1.Mahasiswa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memahami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penggunaan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tipe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data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dasar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dalam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Java.</w:t>
      </w:r>
      <w:r w:rsidRPr="00D42CDE">
        <w:rPr>
          <w:rFonts w:ascii="Times New Roman" w:hAnsi="Times New Roman" w:cs="Times New Roman"/>
          <w:sz w:val="24"/>
          <w:szCs w:val="24"/>
        </w:rPr>
        <w:br/>
        <w:t>2.Mahasiswa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mampu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membuat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program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sederhana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dengan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output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informatif.</w:t>
      </w:r>
      <w:r w:rsidRPr="00D42CDE">
        <w:rPr>
          <w:rFonts w:ascii="Times New Roman" w:hAnsi="Times New Roman" w:cs="Times New Roman"/>
          <w:sz w:val="24"/>
          <w:szCs w:val="24"/>
        </w:rPr>
        <w:br/>
        <w:t>3.Mahasiswa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dapat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mengaitkan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pembelajaran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pemrograman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dengan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kasus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nyata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di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dunia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industri.</w:t>
      </w:r>
    </w:p>
    <w:p w14:paraId="43D5D6EB" w14:textId="77777777" w:rsidR="00A32BB3" w:rsidRPr="0001110A" w:rsidRDefault="00F90B3D" w:rsidP="00BE5F96">
      <w:pPr>
        <w:spacing w:after="30" w:line="360" w:lineRule="auto"/>
        <w:rPr>
          <w:rFonts w:ascii="Times New Roman" w:hAnsi="Times New Roman" w:cs="Times New Roman"/>
        </w:rPr>
      </w:pPr>
      <w:r w:rsidRPr="0001110A">
        <w:rPr>
          <w:rFonts w:ascii="Times New Roman" w:hAnsi="Times New Roman" w:cs="Times New Roman"/>
        </w:rPr>
        <w:br w:type="page"/>
      </w:r>
    </w:p>
    <w:p w14:paraId="349FCF03" w14:textId="75898D48" w:rsidR="0001110A" w:rsidRPr="0001110A" w:rsidRDefault="00F90B3D" w:rsidP="00BE5F96">
      <w:pPr>
        <w:spacing w:after="3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01110A">
        <w:rPr>
          <w:rFonts w:ascii="Times New Roman" w:hAnsi="Times New Roman" w:cs="Times New Roman"/>
          <w:b/>
          <w:sz w:val="24"/>
        </w:rPr>
        <w:lastRenderedPageBreak/>
        <w:t>BAB</w:t>
      </w:r>
      <w:r w:rsidR="0001110A">
        <w:rPr>
          <w:rFonts w:ascii="Times New Roman" w:hAnsi="Times New Roman" w:cs="Times New Roman"/>
          <w:b/>
          <w:sz w:val="24"/>
        </w:rPr>
        <w:t xml:space="preserve"> </w:t>
      </w:r>
      <w:r w:rsidRPr="0001110A">
        <w:rPr>
          <w:rFonts w:ascii="Times New Roman" w:hAnsi="Times New Roman" w:cs="Times New Roman"/>
          <w:b/>
          <w:sz w:val="24"/>
        </w:rPr>
        <w:t>II</w:t>
      </w:r>
      <w:r w:rsidRPr="0001110A">
        <w:rPr>
          <w:rFonts w:ascii="Times New Roman" w:hAnsi="Times New Roman" w:cs="Times New Roman"/>
          <w:b/>
          <w:sz w:val="24"/>
        </w:rPr>
        <w:br/>
        <w:t>PEMBAHASAN</w:t>
      </w:r>
    </w:p>
    <w:p w14:paraId="6995408E" w14:textId="19B1A6B5" w:rsidR="00A32BB3" w:rsidRPr="0001110A" w:rsidRDefault="00F90B3D" w:rsidP="00BE5F96">
      <w:pPr>
        <w:spacing w:after="30" w:line="360" w:lineRule="auto"/>
        <w:rPr>
          <w:rFonts w:ascii="Times New Roman" w:hAnsi="Times New Roman" w:cs="Times New Roman"/>
        </w:rPr>
      </w:pPr>
      <w:r w:rsidRPr="0001110A">
        <w:rPr>
          <w:rFonts w:ascii="Times New Roman" w:hAnsi="Times New Roman" w:cs="Times New Roman"/>
          <w:b/>
          <w:sz w:val="24"/>
        </w:rPr>
        <w:t>2.1</w:t>
      </w:r>
      <w:r w:rsidR="0001110A">
        <w:rPr>
          <w:rFonts w:ascii="Times New Roman" w:hAnsi="Times New Roman" w:cs="Times New Roman"/>
          <w:b/>
          <w:sz w:val="24"/>
        </w:rPr>
        <w:t xml:space="preserve"> </w:t>
      </w:r>
      <w:r w:rsidRPr="0001110A">
        <w:rPr>
          <w:rFonts w:ascii="Times New Roman" w:hAnsi="Times New Roman" w:cs="Times New Roman"/>
          <w:b/>
          <w:sz w:val="24"/>
        </w:rPr>
        <w:t>Deskripsi</w:t>
      </w:r>
      <w:r w:rsidR="0001110A">
        <w:rPr>
          <w:rFonts w:ascii="Times New Roman" w:hAnsi="Times New Roman" w:cs="Times New Roman"/>
          <w:b/>
          <w:sz w:val="24"/>
        </w:rPr>
        <w:t xml:space="preserve"> </w:t>
      </w:r>
      <w:r w:rsidRPr="0001110A">
        <w:rPr>
          <w:rFonts w:ascii="Times New Roman" w:hAnsi="Times New Roman" w:cs="Times New Roman"/>
          <w:b/>
          <w:sz w:val="24"/>
        </w:rPr>
        <w:t>Program</w:t>
      </w:r>
    </w:p>
    <w:p w14:paraId="1DDA75F5" w14:textId="3F92F63E" w:rsidR="00A32BB3" w:rsidRPr="00D42CDE" w:rsidRDefault="00F90B3D" w:rsidP="00BE5F96">
      <w:pPr>
        <w:spacing w:after="3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42CDE">
        <w:rPr>
          <w:rFonts w:ascii="Times New Roman" w:hAnsi="Times New Roman" w:cs="Times New Roman"/>
          <w:sz w:val="24"/>
          <w:szCs w:val="24"/>
        </w:rPr>
        <w:t>Program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ini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menampilkan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laporan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penjualan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Samsung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Q1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2025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dengan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beberapa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informasi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penting: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jumlah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unit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terjual,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pendapatan,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kode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produk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terlaris,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dan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status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penjualan.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Variabel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yang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digunakan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memiliki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tipe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data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berbeda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sesuai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kebutuhan.</w:t>
      </w:r>
    </w:p>
    <w:p w14:paraId="60EC00D5" w14:textId="2C659F27" w:rsidR="00A32BB3" w:rsidRPr="0001110A" w:rsidRDefault="00F90B3D" w:rsidP="00BE5F96">
      <w:pPr>
        <w:spacing w:after="30" w:line="360" w:lineRule="auto"/>
        <w:rPr>
          <w:rFonts w:ascii="Times New Roman" w:hAnsi="Times New Roman" w:cs="Times New Roman"/>
        </w:rPr>
      </w:pPr>
      <w:r w:rsidRPr="0001110A">
        <w:rPr>
          <w:rFonts w:ascii="Times New Roman" w:hAnsi="Times New Roman" w:cs="Times New Roman"/>
          <w:b/>
          <w:sz w:val="24"/>
        </w:rPr>
        <w:t>2.2</w:t>
      </w:r>
      <w:r w:rsidR="0001110A">
        <w:rPr>
          <w:rFonts w:ascii="Times New Roman" w:hAnsi="Times New Roman" w:cs="Times New Roman"/>
          <w:b/>
          <w:sz w:val="24"/>
        </w:rPr>
        <w:t xml:space="preserve"> </w:t>
      </w:r>
      <w:r w:rsidRPr="0001110A">
        <w:rPr>
          <w:rFonts w:ascii="Times New Roman" w:hAnsi="Times New Roman" w:cs="Times New Roman"/>
          <w:b/>
          <w:sz w:val="24"/>
        </w:rPr>
        <w:t>Pseudocode</w:t>
      </w:r>
    </w:p>
    <w:p w14:paraId="58E8DA7F" w14:textId="4988F3ED" w:rsidR="00A32BB3" w:rsidRPr="00D42CDE" w:rsidRDefault="0001110A" w:rsidP="00BE5F96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 w:rsidRPr="00D42CDE">
        <w:rPr>
          <w:rFonts w:ascii="Times New Roman" w:hAnsi="Times New Roman" w:cs="Times New Roman"/>
          <w:sz w:val="24"/>
          <w:szCs w:val="24"/>
        </w:rPr>
        <w:t>Judul : Program Laporan Penjualan Samsung Q1 2025</w:t>
      </w:r>
      <w:r w:rsidRPr="00D42CDE">
        <w:rPr>
          <w:rFonts w:ascii="Times New Roman" w:hAnsi="Times New Roman" w:cs="Times New Roman"/>
          <w:sz w:val="24"/>
          <w:szCs w:val="24"/>
        </w:rPr>
        <w:br/>
        <w:t>Deklarasi:</w:t>
      </w:r>
      <w:r w:rsidRPr="00D42CDE">
        <w:rPr>
          <w:rFonts w:ascii="Times New Roman" w:hAnsi="Times New Roman" w:cs="Times New Roman"/>
          <w:sz w:val="24"/>
          <w:szCs w:val="24"/>
        </w:rPr>
        <w:br/>
        <w:t xml:space="preserve">  jumlahUnitTerjual : integer</w:t>
      </w:r>
      <w:r w:rsidRPr="00D42CDE">
        <w:rPr>
          <w:rFonts w:ascii="Times New Roman" w:hAnsi="Times New Roman" w:cs="Times New Roman"/>
          <w:sz w:val="24"/>
          <w:szCs w:val="24"/>
        </w:rPr>
        <w:br/>
        <w:t xml:space="preserve">  pendapatanDalamTriliunWon : float</w:t>
      </w:r>
      <w:r w:rsidRPr="00D42CDE">
        <w:rPr>
          <w:rFonts w:ascii="Times New Roman" w:hAnsi="Times New Roman" w:cs="Times New Roman"/>
          <w:sz w:val="24"/>
          <w:szCs w:val="24"/>
        </w:rPr>
        <w:br/>
        <w:t xml:space="preserve">  kodeProdukTerlaris : char</w:t>
      </w:r>
      <w:r w:rsidRPr="00D42CDE">
        <w:rPr>
          <w:rFonts w:ascii="Times New Roman" w:hAnsi="Times New Roman" w:cs="Times New Roman"/>
          <w:sz w:val="24"/>
          <w:szCs w:val="24"/>
        </w:rPr>
        <w:br/>
        <w:t xml:space="preserve">  penjualanMeningkat : boolean</w:t>
      </w:r>
      <w:r w:rsidRPr="00D42CDE">
        <w:rPr>
          <w:rFonts w:ascii="Times New Roman" w:hAnsi="Times New Roman" w:cs="Times New Roman"/>
          <w:sz w:val="24"/>
          <w:szCs w:val="24"/>
        </w:rPr>
        <w:br/>
        <w:t>Algoritma:</w:t>
      </w:r>
      <w:r w:rsidRPr="00D42CDE">
        <w:rPr>
          <w:rFonts w:ascii="Times New Roman" w:hAnsi="Times New Roman" w:cs="Times New Roman"/>
          <w:sz w:val="24"/>
          <w:szCs w:val="24"/>
        </w:rPr>
        <w:br/>
        <w:t xml:space="preserve">  jumlahUnitTerjual ← 1376000</w:t>
      </w:r>
      <w:r w:rsidRPr="00D42CDE">
        <w:rPr>
          <w:rFonts w:ascii="Times New Roman" w:hAnsi="Times New Roman" w:cs="Times New Roman"/>
          <w:sz w:val="24"/>
          <w:szCs w:val="24"/>
        </w:rPr>
        <w:br/>
        <w:t xml:space="preserve">  pendapatanDalamTriliunWon ← 79.14</w:t>
      </w:r>
      <w:r w:rsidRPr="00D42CDE">
        <w:rPr>
          <w:rFonts w:ascii="Times New Roman" w:hAnsi="Times New Roman" w:cs="Times New Roman"/>
          <w:sz w:val="24"/>
          <w:szCs w:val="24"/>
        </w:rPr>
        <w:br/>
        <w:t xml:space="preserve">  kodeProdukTerlaris ← 'S'</w:t>
      </w:r>
      <w:r w:rsidRPr="00D42CDE">
        <w:rPr>
          <w:rFonts w:ascii="Times New Roman" w:hAnsi="Times New Roman" w:cs="Times New Roman"/>
          <w:sz w:val="24"/>
          <w:szCs w:val="24"/>
        </w:rPr>
        <w:br/>
        <w:t xml:space="preserve">  penjualanMeningkat ← true</w:t>
      </w:r>
      <w:r w:rsidRPr="00D42CDE">
        <w:rPr>
          <w:rFonts w:ascii="Times New Roman" w:hAnsi="Times New Roman" w:cs="Times New Roman"/>
          <w:sz w:val="24"/>
          <w:szCs w:val="24"/>
        </w:rPr>
        <w:br/>
        <w:t xml:space="preserve">  Cetak "=== Laporan Penjualan Samsung Q1 2025 ==="</w:t>
      </w:r>
      <w:r w:rsidRPr="00D42CDE">
        <w:rPr>
          <w:rFonts w:ascii="Times New Roman" w:hAnsi="Times New Roman" w:cs="Times New Roman"/>
          <w:sz w:val="24"/>
          <w:szCs w:val="24"/>
        </w:rPr>
        <w:br/>
        <w:t xml:space="preserve">  Cetak "Jumlah Unit Terjual       : ", jumlahUnitTerjual</w:t>
      </w:r>
      <w:r w:rsidRPr="00D42CDE">
        <w:rPr>
          <w:rFonts w:ascii="Times New Roman" w:hAnsi="Times New Roman" w:cs="Times New Roman"/>
          <w:sz w:val="24"/>
          <w:szCs w:val="24"/>
        </w:rPr>
        <w:br/>
        <w:t xml:space="preserve">  Cetak "Pendapatan                : ", pendapatanDalamTriliunWon</w:t>
      </w:r>
      <w:r w:rsidRPr="00D42CDE">
        <w:rPr>
          <w:rFonts w:ascii="Times New Roman" w:hAnsi="Times New Roman" w:cs="Times New Roman"/>
          <w:sz w:val="24"/>
          <w:szCs w:val="24"/>
        </w:rPr>
        <w:br/>
        <w:t xml:space="preserve">  Cetak "Kode Produk Terlaris      : ", kodeProdukTerlaris</w:t>
      </w:r>
      <w:r w:rsidRPr="00D42CDE">
        <w:rPr>
          <w:rFonts w:ascii="Times New Roman" w:hAnsi="Times New Roman" w:cs="Times New Roman"/>
          <w:sz w:val="24"/>
          <w:szCs w:val="24"/>
        </w:rPr>
        <w:br/>
        <w:t xml:space="preserve">  Cetak "Penjualan Meningkat?      : ", penjualanMeningkat</w:t>
      </w:r>
    </w:p>
    <w:p w14:paraId="2707BA80" w14:textId="77777777" w:rsidR="0001110A" w:rsidRPr="0001110A" w:rsidRDefault="0001110A" w:rsidP="00BE5F96">
      <w:pPr>
        <w:spacing w:after="30" w:line="360" w:lineRule="auto"/>
        <w:rPr>
          <w:rFonts w:ascii="Times New Roman" w:hAnsi="Times New Roman" w:cs="Times New Roman"/>
          <w:b/>
          <w:sz w:val="24"/>
        </w:rPr>
      </w:pPr>
      <w:r w:rsidRPr="0001110A">
        <w:rPr>
          <w:rFonts w:ascii="Times New Roman" w:hAnsi="Times New Roman" w:cs="Times New Roman"/>
          <w:b/>
          <w:sz w:val="24"/>
        </w:rPr>
        <w:br w:type="page"/>
      </w:r>
    </w:p>
    <w:p w14:paraId="36414D9D" w14:textId="1DF26670" w:rsidR="004F3316" w:rsidRDefault="004F3316" w:rsidP="004F3316">
      <w:pPr>
        <w:spacing w:after="30" w:line="360" w:lineRule="auto"/>
        <w:rPr>
          <w:rFonts w:ascii="Times New Roman" w:hAnsi="Times New Roman" w:cs="Times New Roman"/>
          <w:b/>
          <w:sz w:val="24"/>
        </w:rPr>
      </w:pPr>
      <w:r w:rsidRPr="0001110A">
        <w:rPr>
          <w:rFonts w:ascii="Times New Roman" w:hAnsi="Times New Roman" w:cs="Times New Roman"/>
          <w:b/>
          <w:sz w:val="24"/>
        </w:rPr>
        <w:lastRenderedPageBreak/>
        <w:t>2.</w:t>
      </w:r>
      <w:r>
        <w:rPr>
          <w:rFonts w:ascii="Times New Roman" w:hAnsi="Times New Roman" w:cs="Times New Roman"/>
          <w:b/>
          <w:sz w:val="24"/>
        </w:rPr>
        <w:t>3 Flowchart</w:t>
      </w:r>
    </w:p>
    <w:p w14:paraId="7D7755CF" w14:textId="77777777" w:rsidR="004F3316" w:rsidRPr="0001110A" w:rsidRDefault="004F3316" w:rsidP="004F3316">
      <w:pPr>
        <w:spacing w:after="30" w:line="360" w:lineRule="auto"/>
        <w:rPr>
          <w:rFonts w:ascii="Times New Roman" w:hAnsi="Times New Roman" w:cs="Times New Roman"/>
        </w:rPr>
      </w:pPr>
    </w:p>
    <w:p w14:paraId="39B98CFA" w14:textId="5A466290" w:rsidR="004F3316" w:rsidRDefault="004F3316" w:rsidP="004F3316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1EE5B60C" wp14:editId="110D579D">
            <wp:extent cx="1662533" cy="6914507"/>
            <wp:effectExtent l="0" t="0" r="0" b="1270"/>
            <wp:docPr id="15683995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408" cy="6926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</w:rPr>
        <w:br w:type="page"/>
      </w:r>
    </w:p>
    <w:p w14:paraId="78132249" w14:textId="0BE2FCCE" w:rsidR="00A32BB3" w:rsidRPr="0001110A" w:rsidRDefault="00F90B3D" w:rsidP="00BE5F96">
      <w:pPr>
        <w:spacing w:after="30" w:line="360" w:lineRule="auto"/>
        <w:rPr>
          <w:rFonts w:ascii="Times New Roman" w:hAnsi="Times New Roman" w:cs="Times New Roman"/>
        </w:rPr>
      </w:pPr>
      <w:r w:rsidRPr="0001110A">
        <w:rPr>
          <w:rFonts w:ascii="Times New Roman" w:hAnsi="Times New Roman" w:cs="Times New Roman"/>
          <w:b/>
          <w:sz w:val="24"/>
        </w:rPr>
        <w:lastRenderedPageBreak/>
        <w:t>2.</w:t>
      </w:r>
      <w:r w:rsidR="004F3316">
        <w:rPr>
          <w:rFonts w:ascii="Times New Roman" w:hAnsi="Times New Roman" w:cs="Times New Roman"/>
          <w:b/>
          <w:sz w:val="24"/>
        </w:rPr>
        <w:t>4</w:t>
      </w:r>
      <w:r w:rsidR="0001110A">
        <w:rPr>
          <w:rFonts w:ascii="Times New Roman" w:hAnsi="Times New Roman" w:cs="Times New Roman"/>
          <w:b/>
          <w:sz w:val="24"/>
        </w:rPr>
        <w:t xml:space="preserve"> </w:t>
      </w:r>
      <w:r w:rsidRPr="0001110A">
        <w:rPr>
          <w:rFonts w:ascii="Times New Roman" w:hAnsi="Times New Roman" w:cs="Times New Roman"/>
          <w:b/>
          <w:sz w:val="24"/>
        </w:rPr>
        <w:t>Kode</w:t>
      </w:r>
      <w:r w:rsidR="0001110A">
        <w:rPr>
          <w:rFonts w:ascii="Times New Roman" w:hAnsi="Times New Roman" w:cs="Times New Roman"/>
          <w:b/>
          <w:sz w:val="24"/>
        </w:rPr>
        <w:t xml:space="preserve"> </w:t>
      </w:r>
      <w:r w:rsidRPr="0001110A">
        <w:rPr>
          <w:rFonts w:ascii="Times New Roman" w:hAnsi="Times New Roman" w:cs="Times New Roman"/>
          <w:b/>
          <w:sz w:val="24"/>
        </w:rPr>
        <w:t>Program</w:t>
      </w:r>
    </w:p>
    <w:p w14:paraId="67DC7131" w14:textId="0BD5AE45" w:rsidR="00C977BF" w:rsidRPr="00C977BF" w:rsidRDefault="00C977BF" w:rsidP="00BE5F96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 w:rsidRPr="00C977BF">
        <w:rPr>
          <w:rFonts w:ascii="Times New Roman" w:hAnsi="Times New Roman" w:cs="Times New Roman"/>
          <w:sz w:val="24"/>
          <w:szCs w:val="24"/>
        </w:rPr>
        <w:t>package pekan2;</w:t>
      </w:r>
    </w:p>
    <w:p w14:paraId="0EEF65FC" w14:textId="77777777" w:rsidR="00C977BF" w:rsidRPr="00C977BF" w:rsidRDefault="00C977BF" w:rsidP="00BE5F96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 w:rsidRPr="00C977BF">
        <w:rPr>
          <w:rFonts w:ascii="Times New Roman" w:hAnsi="Times New Roman" w:cs="Times New Roman"/>
          <w:sz w:val="24"/>
          <w:szCs w:val="24"/>
        </w:rPr>
        <w:t>public class tugasAlproPekan2 {</w:t>
      </w:r>
    </w:p>
    <w:p w14:paraId="11281E5C" w14:textId="77777777" w:rsidR="00C977BF" w:rsidRPr="00C977BF" w:rsidRDefault="00C977BF" w:rsidP="00BE5F96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 w:rsidRPr="00C977BF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4B217089" w14:textId="77777777" w:rsidR="00C977BF" w:rsidRPr="00C977BF" w:rsidRDefault="00C977BF" w:rsidP="00BE5F96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 w:rsidRPr="00C977BF">
        <w:rPr>
          <w:rFonts w:ascii="Times New Roman" w:hAnsi="Times New Roman" w:cs="Times New Roman"/>
          <w:sz w:val="24"/>
          <w:szCs w:val="24"/>
        </w:rPr>
        <w:t xml:space="preserve">        // Deklarasi variabel dengan tipe data yang diminta</w:t>
      </w:r>
    </w:p>
    <w:p w14:paraId="5CE70BB0" w14:textId="77777777" w:rsidR="00C977BF" w:rsidRPr="00C977BF" w:rsidRDefault="00C977BF" w:rsidP="00BE5F96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 w:rsidRPr="00C977BF">
        <w:rPr>
          <w:rFonts w:ascii="Times New Roman" w:hAnsi="Times New Roman" w:cs="Times New Roman"/>
          <w:sz w:val="24"/>
          <w:szCs w:val="24"/>
        </w:rPr>
        <w:t xml:space="preserve">        // contoh: 655.200 unit</w:t>
      </w:r>
    </w:p>
    <w:p w14:paraId="06EADF00" w14:textId="76033F64" w:rsidR="00C977BF" w:rsidRPr="00C977BF" w:rsidRDefault="00C977BF" w:rsidP="00BE5F96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 w:rsidRPr="00C977BF">
        <w:rPr>
          <w:rFonts w:ascii="Times New Roman" w:hAnsi="Times New Roman" w:cs="Times New Roman"/>
          <w:sz w:val="24"/>
          <w:szCs w:val="24"/>
        </w:rPr>
        <w:t xml:space="preserve">        int jumlahUnitTerjual = 655200; </w:t>
      </w:r>
    </w:p>
    <w:p w14:paraId="7B79B3A0" w14:textId="77777777" w:rsidR="00C977BF" w:rsidRPr="00C977BF" w:rsidRDefault="00C977BF" w:rsidP="00BE5F96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 w:rsidRPr="00C977BF">
        <w:rPr>
          <w:rFonts w:ascii="Times New Roman" w:hAnsi="Times New Roman" w:cs="Times New Roman"/>
          <w:sz w:val="24"/>
          <w:szCs w:val="24"/>
        </w:rPr>
        <w:t xml:space="preserve">        // pendapatan Samsung Q1 2025 dalam triliun won</w:t>
      </w:r>
    </w:p>
    <w:p w14:paraId="4CAF2CD1" w14:textId="75A3E18D" w:rsidR="00C977BF" w:rsidRPr="00C977BF" w:rsidRDefault="00C977BF" w:rsidP="00BE5F96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 w:rsidRPr="00C977BF">
        <w:rPr>
          <w:rFonts w:ascii="Times New Roman" w:hAnsi="Times New Roman" w:cs="Times New Roman"/>
          <w:sz w:val="24"/>
          <w:szCs w:val="24"/>
        </w:rPr>
        <w:t xml:space="preserve">        float pendapatanDalamTriliunWon = 79.14f; </w:t>
      </w:r>
    </w:p>
    <w:p w14:paraId="77573446" w14:textId="77777777" w:rsidR="00C977BF" w:rsidRPr="00C977BF" w:rsidRDefault="00C977BF" w:rsidP="00BE5F96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 w:rsidRPr="00C977BF">
        <w:rPr>
          <w:rFonts w:ascii="Times New Roman" w:hAnsi="Times New Roman" w:cs="Times New Roman"/>
          <w:sz w:val="24"/>
          <w:szCs w:val="24"/>
        </w:rPr>
        <w:t xml:space="preserve">        // misalnya 'Z Fold' untuk Galaxy Z Fold7</w:t>
      </w:r>
    </w:p>
    <w:p w14:paraId="50C98D94" w14:textId="2B10D2BD" w:rsidR="00C977BF" w:rsidRPr="00C977BF" w:rsidRDefault="00C977BF" w:rsidP="00BE5F96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 w:rsidRPr="00C977BF">
        <w:rPr>
          <w:rFonts w:ascii="Times New Roman" w:hAnsi="Times New Roman" w:cs="Times New Roman"/>
          <w:sz w:val="24"/>
          <w:szCs w:val="24"/>
        </w:rPr>
        <w:t xml:space="preserve">        char kodeProdukTerlaris = 'Z'; </w:t>
      </w:r>
    </w:p>
    <w:p w14:paraId="5F495429" w14:textId="77777777" w:rsidR="00C977BF" w:rsidRPr="00C977BF" w:rsidRDefault="00C977BF" w:rsidP="00BE5F96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 w:rsidRPr="00C977BF">
        <w:rPr>
          <w:rFonts w:ascii="Times New Roman" w:hAnsi="Times New Roman" w:cs="Times New Roman"/>
          <w:sz w:val="24"/>
          <w:szCs w:val="24"/>
        </w:rPr>
        <w:t xml:space="preserve">        // apakah penjualan meningkat dari awal perilisan</w:t>
      </w:r>
    </w:p>
    <w:p w14:paraId="6379AB09" w14:textId="3F716185" w:rsidR="00C977BF" w:rsidRPr="00C977BF" w:rsidRDefault="00C977BF" w:rsidP="00BE5F96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 w:rsidRPr="00C977BF">
        <w:rPr>
          <w:rFonts w:ascii="Times New Roman" w:hAnsi="Times New Roman" w:cs="Times New Roman"/>
          <w:sz w:val="24"/>
          <w:szCs w:val="24"/>
        </w:rPr>
        <w:t xml:space="preserve">        boolean penjualanMeningkat = true; </w:t>
      </w:r>
    </w:p>
    <w:p w14:paraId="4DA35B8D" w14:textId="77777777" w:rsidR="00C977BF" w:rsidRPr="00C977BF" w:rsidRDefault="00C977BF" w:rsidP="00BE5F96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 w:rsidRPr="00C977BF">
        <w:rPr>
          <w:rFonts w:ascii="Times New Roman" w:hAnsi="Times New Roman" w:cs="Times New Roman"/>
          <w:sz w:val="24"/>
          <w:szCs w:val="24"/>
        </w:rPr>
        <w:t xml:space="preserve">        // Menampilkan data atau hasil</w:t>
      </w:r>
    </w:p>
    <w:p w14:paraId="0EFBFD8D" w14:textId="77777777" w:rsidR="00C977BF" w:rsidRPr="00C977BF" w:rsidRDefault="00C977BF" w:rsidP="00BE5F96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 w:rsidRPr="00C977BF">
        <w:rPr>
          <w:rFonts w:ascii="Times New Roman" w:hAnsi="Times New Roman" w:cs="Times New Roman"/>
          <w:sz w:val="24"/>
          <w:szCs w:val="24"/>
        </w:rPr>
        <w:t xml:space="preserve">        System.out.println("=== Laporan Penjualan Samsung Galaxy Z Fold7 2025 ===");</w:t>
      </w:r>
    </w:p>
    <w:p w14:paraId="743ACF14" w14:textId="77777777" w:rsidR="00C977BF" w:rsidRPr="00C977BF" w:rsidRDefault="00C977BF" w:rsidP="00BE5F96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 w:rsidRPr="00C977BF">
        <w:rPr>
          <w:rFonts w:ascii="Times New Roman" w:hAnsi="Times New Roman" w:cs="Times New Roman"/>
          <w:sz w:val="24"/>
          <w:szCs w:val="24"/>
        </w:rPr>
        <w:t xml:space="preserve">        System.out.println("Jumlah Unit Terjual       : " + jumlahUnitTerjual + " unit");</w:t>
      </w:r>
    </w:p>
    <w:p w14:paraId="0F272FB3" w14:textId="77777777" w:rsidR="00C977BF" w:rsidRPr="00C977BF" w:rsidRDefault="00C977BF" w:rsidP="00BE5F96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 w:rsidRPr="00C977BF">
        <w:rPr>
          <w:rFonts w:ascii="Times New Roman" w:hAnsi="Times New Roman" w:cs="Times New Roman"/>
          <w:sz w:val="24"/>
          <w:szCs w:val="24"/>
        </w:rPr>
        <w:t xml:space="preserve">        System.out.println("Pendapatan                : " + pendapatanDalamTriliunWon + " triliun won");</w:t>
      </w:r>
    </w:p>
    <w:p w14:paraId="6D5D9C33" w14:textId="77777777" w:rsidR="00C977BF" w:rsidRPr="00C977BF" w:rsidRDefault="00C977BF" w:rsidP="00BE5F96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 w:rsidRPr="00C977BF">
        <w:rPr>
          <w:rFonts w:ascii="Times New Roman" w:hAnsi="Times New Roman" w:cs="Times New Roman"/>
          <w:sz w:val="24"/>
          <w:szCs w:val="24"/>
        </w:rPr>
        <w:t xml:space="preserve">        System.out.println("Kode Produk Terlaris      : " + kodeProdukTerlaris);</w:t>
      </w:r>
    </w:p>
    <w:p w14:paraId="3B3E36E1" w14:textId="77777777" w:rsidR="00C977BF" w:rsidRPr="00C977BF" w:rsidRDefault="00C977BF" w:rsidP="00BE5F96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 w:rsidRPr="00C977BF">
        <w:rPr>
          <w:rFonts w:ascii="Times New Roman" w:hAnsi="Times New Roman" w:cs="Times New Roman"/>
          <w:sz w:val="24"/>
          <w:szCs w:val="24"/>
        </w:rPr>
        <w:t xml:space="preserve">        System.out.println("Penjualan Meningkat?      : " + penjualanMeningkat);</w:t>
      </w:r>
    </w:p>
    <w:p w14:paraId="5CCC345F" w14:textId="77777777" w:rsidR="00C977BF" w:rsidRPr="00C977BF" w:rsidRDefault="00C977BF" w:rsidP="00BE5F96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 w:rsidRPr="00C977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6654F2" w14:textId="77777777" w:rsidR="00C977BF" w:rsidRDefault="00C977BF" w:rsidP="00BE5F96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 w:rsidRPr="00C977BF">
        <w:rPr>
          <w:rFonts w:ascii="Times New Roman" w:hAnsi="Times New Roman" w:cs="Times New Roman"/>
          <w:sz w:val="24"/>
          <w:szCs w:val="24"/>
        </w:rPr>
        <w:t>}</w:t>
      </w:r>
    </w:p>
    <w:p w14:paraId="36E345FD" w14:textId="77777777" w:rsidR="00C977BF" w:rsidRDefault="00C977BF" w:rsidP="00BE5F96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</w:p>
    <w:p w14:paraId="1C1EAF7F" w14:textId="77777777" w:rsidR="00630DC8" w:rsidRDefault="00630DC8" w:rsidP="00BE5F96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429DCF5B" w14:textId="5E611A4B" w:rsidR="00A32BB3" w:rsidRPr="0001110A" w:rsidRDefault="00F90B3D" w:rsidP="00BE5F96">
      <w:pPr>
        <w:spacing w:after="30" w:line="360" w:lineRule="auto"/>
        <w:rPr>
          <w:rFonts w:ascii="Times New Roman" w:hAnsi="Times New Roman" w:cs="Times New Roman"/>
        </w:rPr>
      </w:pPr>
      <w:r w:rsidRPr="0001110A">
        <w:rPr>
          <w:rFonts w:ascii="Times New Roman" w:hAnsi="Times New Roman" w:cs="Times New Roman"/>
          <w:b/>
          <w:sz w:val="24"/>
        </w:rPr>
        <w:lastRenderedPageBreak/>
        <w:t>2.</w:t>
      </w:r>
      <w:r w:rsidR="004F3316">
        <w:rPr>
          <w:rFonts w:ascii="Times New Roman" w:hAnsi="Times New Roman" w:cs="Times New Roman"/>
          <w:b/>
          <w:sz w:val="24"/>
        </w:rPr>
        <w:t>5</w:t>
      </w:r>
      <w:r w:rsidR="0001110A">
        <w:rPr>
          <w:rFonts w:ascii="Times New Roman" w:hAnsi="Times New Roman" w:cs="Times New Roman"/>
          <w:b/>
          <w:sz w:val="24"/>
        </w:rPr>
        <w:t xml:space="preserve"> </w:t>
      </w:r>
      <w:r w:rsidRPr="0001110A">
        <w:rPr>
          <w:rFonts w:ascii="Times New Roman" w:hAnsi="Times New Roman" w:cs="Times New Roman"/>
          <w:b/>
          <w:sz w:val="24"/>
        </w:rPr>
        <w:t>Hasil</w:t>
      </w:r>
      <w:r w:rsidR="0001110A">
        <w:rPr>
          <w:rFonts w:ascii="Times New Roman" w:hAnsi="Times New Roman" w:cs="Times New Roman"/>
          <w:b/>
          <w:sz w:val="24"/>
        </w:rPr>
        <w:t xml:space="preserve"> </w:t>
      </w:r>
      <w:r w:rsidRPr="0001110A">
        <w:rPr>
          <w:rFonts w:ascii="Times New Roman" w:hAnsi="Times New Roman" w:cs="Times New Roman"/>
          <w:b/>
          <w:sz w:val="24"/>
        </w:rPr>
        <w:t>Output</w:t>
      </w:r>
      <w:r w:rsidR="0001110A">
        <w:rPr>
          <w:rFonts w:ascii="Times New Roman" w:hAnsi="Times New Roman" w:cs="Times New Roman"/>
          <w:b/>
          <w:sz w:val="24"/>
        </w:rPr>
        <w:t xml:space="preserve"> </w:t>
      </w:r>
      <w:r w:rsidRPr="0001110A">
        <w:rPr>
          <w:rFonts w:ascii="Times New Roman" w:hAnsi="Times New Roman" w:cs="Times New Roman"/>
          <w:b/>
          <w:sz w:val="24"/>
        </w:rPr>
        <w:t>Program</w:t>
      </w:r>
    </w:p>
    <w:p w14:paraId="33FD9FB0" w14:textId="77777777" w:rsidR="00856369" w:rsidRPr="00856369" w:rsidRDefault="00856369" w:rsidP="00BE5F96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856369">
        <w:rPr>
          <w:rFonts w:ascii="Times New Roman" w:hAnsi="Times New Roman" w:cs="Times New Roman"/>
          <w:sz w:val="24"/>
          <w:szCs w:val="24"/>
          <w:lang w:val="en-ID"/>
        </w:rPr>
        <w:t>=== Laporan Penjualan Samsung Galaxy Z Fold7 2025 ===</w:t>
      </w:r>
    </w:p>
    <w:p w14:paraId="23E40073" w14:textId="77777777" w:rsidR="00856369" w:rsidRPr="00856369" w:rsidRDefault="00856369" w:rsidP="00BE5F96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856369">
        <w:rPr>
          <w:rFonts w:ascii="Times New Roman" w:hAnsi="Times New Roman" w:cs="Times New Roman"/>
          <w:sz w:val="24"/>
          <w:szCs w:val="24"/>
          <w:lang w:val="en-ID"/>
        </w:rPr>
        <w:t>Jumlah Unit Terjual       : 655200 unit</w:t>
      </w:r>
    </w:p>
    <w:p w14:paraId="7CF209A0" w14:textId="77777777" w:rsidR="00856369" w:rsidRPr="00856369" w:rsidRDefault="00856369" w:rsidP="00BE5F96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856369">
        <w:rPr>
          <w:rFonts w:ascii="Times New Roman" w:hAnsi="Times New Roman" w:cs="Times New Roman"/>
          <w:sz w:val="24"/>
          <w:szCs w:val="24"/>
          <w:lang w:val="en-ID"/>
        </w:rPr>
        <w:t>Pendapatan                : 79.14 triliun won</w:t>
      </w:r>
    </w:p>
    <w:p w14:paraId="6C6834C3" w14:textId="77777777" w:rsidR="00856369" w:rsidRPr="00856369" w:rsidRDefault="00856369" w:rsidP="00BE5F96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856369">
        <w:rPr>
          <w:rFonts w:ascii="Times New Roman" w:hAnsi="Times New Roman" w:cs="Times New Roman"/>
          <w:sz w:val="24"/>
          <w:szCs w:val="24"/>
          <w:lang w:val="en-ID"/>
        </w:rPr>
        <w:t>Kode Produk Terlaris      : Z</w:t>
      </w:r>
    </w:p>
    <w:p w14:paraId="74BCFD92" w14:textId="77777777" w:rsidR="00856369" w:rsidRPr="00856369" w:rsidRDefault="00856369" w:rsidP="00BE5F96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856369">
        <w:rPr>
          <w:rFonts w:ascii="Times New Roman" w:hAnsi="Times New Roman" w:cs="Times New Roman"/>
          <w:sz w:val="24"/>
          <w:szCs w:val="24"/>
          <w:lang w:val="en-ID"/>
        </w:rPr>
        <w:t>Penjualan Meningkat?      : true</w:t>
      </w:r>
    </w:p>
    <w:p w14:paraId="21784D2C" w14:textId="3A27DA72" w:rsidR="00A32BB3" w:rsidRPr="0001110A" w:rsidRDefault="00F90B3D" w:rsidP="00BE5F96">
      <w:pPr>
        <w:spacing w:after="30" w:line="360" w:lineRule="auto"/>
        <w:rPr>
          <w:rFonts w:ascii="Times New Roman" w:hAnsi="Times New Roman" w:cs="Times New Roman"/>
        </w:rPr>
      </w:pPr>
      <w:r w:rsidRPr="0001110A">
        <w:rPr>
          <w:rFonts w:ascii="Times New Roman" w:hAnsi="Times New Roman" w:cs="Times New Roman"/>
          <w:b/>
          <w:sz w:val="24"/>
        </w:rPr>
        <w:t>2.</w:t>
      </w:r>
      <w:r w:rsidR="004F3316">
        <w:rPr>
          <w:rFonts w:ascii="Times New Roman" w:hAnsi="Times New Roman" w:cs="Times New Roman"/>
          <w:b/>
          <w:sz w:val="24"/>
        </w:rPr>
        <w:t>6</w:t>
      </w:r>
      <w:r w:rsidR="0001110A">
        <w:rPr>
          <w:rFonts w:ascii="Times New Roman" w:hAnsi="Times New Roman" w:cs="Times New Roman"/>
          <w:b/>
          <w:sz w:val="24"/>
        </w:rPr>
        <w:t xml:space="preserve"> </w:t>
      </w:r>
      <w:r w:rsidRPr="0001110A">
        <w:rPr>
          <w:rFonts w:ascii="Times New Roman" w:hAnsi="Times New Roman" w:cs="Times New Roman"/>
          <w:b/>
          <w:sz w:val="24"/>
        </w:rPr>
        <w:t>Analisis</w:t>
      </w:r>
    </w:p>
    <w:p w14:paraId="1F3546C9" w14:textId="264E8A93" w:rsidR="00A32BB3" w:rsidRPr="00D42CDE" w:rsidRDefault="00F90B3D" w:rsidP="00BE5F96">
      <w:pPr>
        <w:spacing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2CDE">
        <w:rPr>
          <w:rFonts w:ascii="Times New Roman" w:hAnsi="Times New Roman" w:cs="Times New Roman"/>
          <w:sz w:val="24"/>
          <w:szCs w:val="24"/>
        </w:rPr>
        <w:t>Dari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hasil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program,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dapat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dilihat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bahwa:</w:t>
      </w:r>
      <w:r w:rsidRPr="00D42CDE">
        <w:rPr>
          <w:rFonts w:ascii="Times New Roman" w:hAnsi="Times New Roman" w:cs="Times New Roman"/>
          <w:sz w:val="24"/>
          <w:szCs w:val="24"/>
        </w:rPr>
        <w:br/>
        <w:t>-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Tipe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data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integer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cocok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untuk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menyimpan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jumlah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unit.</w:t>
      </w:r>
      <w:r w:rsidRPr="00D42CDE">
        <w:rPr>
          <w:rFonts w:ascii="Times New Roman" w:hAnsi="Times New Roman" w:cs="Times New Roman"/>
          <w:sz w:val="24"/>
          <w:szCs w:val="24"/>
        </w:rPr>
        <w:br/>
        <w:t>-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Tipe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data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float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digunakan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untuk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angka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desimal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pada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pendapatan.</w:t>
      </w:r>
      <w:r w:rsidRPr="00D42CDE">
        <w:rPr>
          <w:rFonts w:ascii="Times New Roman" w:hAnsi="Times New Roman" w:cs="Times New Roman"/>
          <w:sz w:val="24"/>
          <w:szCs w:val="24"/>
        </w:rPr>
        <w:br/>
        <w:t>-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Tipe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data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char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digunakan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untuk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menyimpan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kode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produk.</w:t>
      </w:r>
      <w:r w:rsidRPr="00D42CDE">
        <w:rPr>
          <w:rFonts w:ascii="Times New Roman" w:hAnsi="Times New Roman" w:cs="Times New Roman"/>
          <w:sz w:val="24"/>
          <w:szCs w:val="24"/>
        </w:rPr>
        <w:br/>
        <w:t>-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Tipe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data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boolean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digunakan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untuk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status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penjualan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meningkat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atau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tidak.</w:t>
      </w:r>
      <w:r w:rsidRPr="00D42CDE">
        <w:rPr>
          <w:rFonts w:ascii="Times New Roman" w:hAnsi="Times New Roman" w:cs="Times New Roman"/>
          <w:sz w:val="24"/>
          <w:szCs w:val="24"/>
        </w:rPr>
        <w:br/>
        <w:t>Penggunaan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tipe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data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yang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sesuai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membuat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program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lebih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efisien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dan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mudah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dibaca.</w:t>
      </w:r>
    </w:p>
    <w:p w14:paraId="59E95087" w14:textId="77777777" w:rsidR="00A32BB3" w:rsidRPr="0001110A" w:rsidRDefault="00F90B3D" w:rsidP="00BE5F96">
      <w:pPr>
        <w:spacing w:after="30" w:line="360" w:lineRule="auto"/>
        <w:rPr>
          <w:rFonts w:ascii="Times New Roman" w:hAnsi="Times New Roman" w:cs="Times New Roman"/>
        </w:rPr>
      </w:pPr>
      <w:r w:rsidRPr="0001110A">
        <w:rPr>
          <w:rFonts w:ascii="Times New Roman" w:hAnsi="Times New Roman" w:cs="Times New Roman"/>
        </w:rPr>
        <w:br w:type="page"/>
      </w:r>
    </w:p>
    <w:p w14:paraId="66C33E21" w14:textId="25A3A203" w:rsidR="00A32BB3" w:rsidRPr="0001110A" w:rsidRDefault="00F90B3D" w:rsidP="00BE5F96">
      <w:pPr>
        <w:spacing w:after="30" w:line="360" w:lineRule="auto"/>
        <w:jc w:val="center"/>
        <w:rPr>
          <w:rFonts w:ascii="Times New Roman" w:hAnsi="Times New Roman" w:cs="Times New Roman"/>
        </w:rPr>
      </w:pPr>
      <w:r w:rsidRPr="0001110A">
        <w:rPr>
          <w:rFonts w:ascii="Times New Roman" w:hAnsi="Times New Roman" w:cs="Times New Roman"/>
          <w:b/>
          <w:sz w:val="24"/>
        </w:rPr>
        <w:lastRenderedPageBreak/>
        <w:t>BAB</w:t>
      </w:r>
      <w:r w:rsidR="0001110A">
        <w:rPr>
          <w:rFonts w:ascii="Times New Roman" w:hAnsi="Times New Roman" w:cs="Times New Roman"/>
          <w:b/>
          <w:sz w:val="24"/>
        </w:rPr>
        <w:t xml:space="preserve"> </w:t>
      </w:r>
      <w:r w:rsidRPr="0001110A">
        <w:rPr>
          <w:rFonts w:ascii="Times New Roman" w:hAnsi="Times New Roman" w:cs="Times New Roman"/>
          <w:b/>
          <w:sz w:val="24"/>
        </w:rPr>
        <w:t>III</w:t>
      </w:r>
      <w:r w:rsidRPr="0001110A">
        <w:rPr>
          <w:rFonts w:ascii="Times New Roman" w:hAnsi="Times New Roman" w:cs="Times New Roman"/>
          <w:b/>
          <w:sz w:val="24"/>
        </w:rPr>
        <w:br/>
        <w:t>KESIMPULAN</w:t>
      </w:r>
    </w:p>
    <w:p w14:paraId="6B337830" w14:textId="2C12F09A" w:rsidR="00A32BB3" w:rsidRPr="00D42CDE" w:rsidRDefault="00F90B3D" w:rsidP="00C41191">
      <w:pPr>
        <w:spacing w:after="3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42CDE">
        <w:rPr>
          <w:rFonts w:ascii="Times New Roman" w:hAnsi="Times New Roman" w:cs="Times New Roman"/>
          <w:sz w:val="24"/>
          <w:szCs w:val="24"/>
        </w:rPr>
        <w:t>Praktikum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ini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menunjukkan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bagaimana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deklarasi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variabel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dan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tipe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data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dasar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pada Java </w:t>
      </w:r>
      <w:r w:rsidRPr="00D42CDE">
        <w:rPr>
          <w:rFonts w:ascii="Times New Roman" w:hAnsi="Times New Roman" w:cs="Times New Roman"/>
          <w:sz w:val="24"/>
          <w:szCs w:val="24"/>
        </w:rPr>
        <w:t>dapat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diaplikasikan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untuk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menampilkan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laporan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sederhana.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Program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berhasil di jalankan sesuai dengan ketentuan, serta dapat </w:t>
      </w:r>
      <w:r w:rsidRPr="00D42CDE">
        <w:rPr>
          <w:rFonts w:ascii="Times New Roman" w:hAnsi="Times New Roman" w:cs="Times New Roman"/>
          <w:sz w:val="24"/>
          <w:szCs w:val="24"/>
        </w:rPr>
        <w:t>menampilkan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jumlah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unit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terjual,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pendapatan,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kode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produk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terlaris,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serta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status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peningkatan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penjualan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dengan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format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yang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jelas.</w:t>
      </w:r>
      <w:r w:rsidRPr="00D42CDE">
        <w:rPr>
          <w:rFonts w:ascii="Times New Roman" w:hAnsi="Times New Roman" w:cs="Times New Roman"/>
          <w:sz w:val="24"/>
          <w:szCs w:val="24"/>
        </w:rPr>
        <w:br/>
      </w:r>
      <w:r w:rsidR="0072727C">
        <w:rPr>
          <w:rFonts w:ascii="Times New Roman" w:hAnsi="Times New Roman" w:cs="Times New Roman"/>
          <w:sz w:val="24"/>
          <w:szCs w:val="24"/>
        </w:rPr>
        <w:t>Dari praktikum ini kami menyarankan p</w:t>
      </w:r>
      <w:r w:rsidRPr="00D42CDE">
        <w:rPr>
          <w:rFonts w:ascii="Times New Roman" w:hAnsi="Times New Roman" w:cs="Times New Roman"/>
          <w:sz w:val="24"/>
          <w:szCs w:val="24"/>
        </w:rPr>
        <w:t>ada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tahap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selanjutnya,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program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akan dikembangkan lagi agar </w:t>
      </w:r>
      <w:r w:rsidRPr="00D42CDE">
        <w:rPr>
          <w:rFonts w:ascii="Times New Roman" w:hAnsi="Times New Roman" w:cs="Times New Roman"/>
          <w:sz w:val="24"/>
          <w:szCs w:val="24"/>
        </w:rPr>
        <w:t>menerima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input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dari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user </w:t>
      </w:r>
      <w:r w:rsidRPr="00D42CDE">
        <w:rPr>
          <w:rFonts w:ascii="Times New Roman" w:hAnsi="Times New Roman" w:cs="Times New Roman"/>
          <w:sz w:val="24"/>
          <w:szCs w:val="24"/>
        </w:rPr>
        <w:t>(user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input)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sehingga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lebih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</w:t>
      </w:r>
      <w:r w:rsidRPr="00D42CDE">
        <w:rPr>
          <w:rFonts w:ascii="Times New Roman" w:hAnsi="Times New Roman" w:cs="Times New Roman"/>
          <w:sz w:val="24"/>
          <w:szCs w:val="24"/>
        </w:rPr>
        <w:t>interaktif</w:t>
      </w:r>
      <w:r w:rsidR="0001110A" w:rsidRPr="00D42CDE">
        <w:rPr>
          <w:rFonts w:ascii="Times New Roman" w:hAnsi="Times New Roman" w:cs="Times New Roman"/>
          <w:sz w:val="24"/>
          <w:szCs w:val="24"/>
        </w:rPr>
        <w:t xml:space="preserve"> dan lebih memudahkan user dalam menggunakannya.</w:t>
      </w:r>
    </w:p>
    <w:p w14:paraId="3096C179" w14:textId="77777777" w:rsidR="00A32BB3" w:rsidRPr="0001110A" w:rsidRDefault="00F90B3D" w:rsidP="00BE5F96">
      <w:pPr>
        <w:spacing w:after="30" w:line="360" w:lineRule="auto"/>
        <w:rPr>
          <w:rFonts w:ascii="Times New Roman" w:hAnsi="Times New Roman" w:cs="Times New Roman"/>
        </w:rPr>
      </w:pPr>
      <w:r w:rsidRPr="0001110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-586698196"/>
        <w:docPartObj>
          <w:docPartGallery w:val="Bibliographies"/>
          <w:docPartUnique/>
        </w:docPartObj>
      </w:sdtPr>
      <w:sdtEndPr/>
      <w:sdtContent>
        <w:p w14:paraId="25179BD2" w14:textId="3AC703EF" w:rsidR="0001110A" w:rsidRPr="0001110A" w:rsidRDefault="00F03DEE" w:rsidP="00F03DEE">
          <w:pPr>
            <w:pStyle w:val="Heading1"/>
            <w:spacing w:after="30"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DAFTAR PUSTAKA</w:t>
          </w:r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EndPr/>
          <w:sdtContent>
            <w:p w14:paraId="30FC11F8" w14:textId="77777777" w:rsidR="0001110A" w:rsidRPr="0001110A" w:rsidRDefault="0001110A" w:rsidP="00BE5F96">
              <w:pPr>
                <w:spacing w:after="30" w:line="360" w:lineRule="auto"/>
                <w:rPr>
                  <w:rFonts w:ascii="Times New Roman" w:hAnsi="Times New Roman" w:cs="Times New Roman"/>
                  <w:noProof/>
                </w:rPr>
              </w:pPr>
              <w:r w:rsidRPr="0001110A">
                <w:rPr>
                  <w:rFonts w:ascii="Times New Roman" w:hAnsi="Times New Roman" w:cs="Times New Roman"/>
                </w:rPr>
                <w:fldChar w:fldCharType="begin"/>
              </w:r>
              <w:r w:rsidRPr="0001110A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01110A">
                <w:rPr>
                  <w:rFonts w:ascii="Times New Roman" w:hAnsi="Times New Roman" w:cs="Times New Roman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7605"/>
              </w:tblGrid>
              <w:tr w:rsidR="0001110A" w:rsidRPr="0001110A" w14:paraId="217EA905" w14:textId="77777777">
                <w:trPr>
                  <w:divId w:val="19890433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0DB5AA" w14:textId="31ADF4D6" w:rsidR="0001110A" w:rsidRPr="0001110A" w:rsidRDefault="0001110A" w:rsidP="00BE5F96">
                    <w:pPr>
                      <w:pStyle w:val="Bibliography"/>
                      <w:spacing w:after="30" w:line="360" w:lineRule="auto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01110A">
                      <w:rPr>
                        <w:rFonts w:ascii="Times New Roman" w:hAnsi="Times New Roman" w:cs="Times New Roman"/>
                        <w:noProof/>
                      </w:rPr>
                      <w:t>[1]</w:t>
                    </w:r>
                    <w:r>
                      <w:rPr>
                        <w:rFonts w:ascii="Times New Roman" w:hAnsi="Times New Roman" w:cs="Times New Roman"/>
                        <w:noProof/>
                      </w:rPr>
                      <w:t xml:space="preserve">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0FEFEB9" w14:textId="2E8612AE" w:rsidR="0001110A" w:rsidRPr="0001110A" w:rsidRDefault="0001110A" w:rsidP="00BE5F96">
                    <w:pPr>
                      <w:pStyle w:val="Bibliography"/>
                      <w:spacing w:after="30" w:line="360" w:lineRule="auto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01110A">
                      <w:rPr>
                        <w:rFonts w:ascii="Times New Roman" w:hAnsi="Times New Roman" w:cs="Times New Roman"/>
                        <w:noProof/>
                      </w:rPr>
                      <w:t>Oracle,</w:t>
                    </w:r>
                    <w:r>
                      <w:rPr>
                        <w:rFonts w:ascii="Times New Roman" w:hAnsi="Times New Roman" w:cs="Times New Roman"/>
                        <w:noProof/>
                      </w:rPr>
                      <w:t xml:space="preserve"> </w:t>
                    </w:r>
                    <w:r w:rsidRPr="0001110A">
                      <w:rPr>
                        <w:rFonts w:ascii="Times New Roman" w:hAnsi="Times New Roman" w:cs="Times New Roman"/>
                        <w:noProof/>
                      </w:rPr>
                      <w:t>"The</w:t>
                    </w:r>
                    <w:r>
                      <w:rPr>
                        <w:rFonts w:ascii="Times New Roman" w:hAnsi="Times New Roman" w:cs="Times New Roman"/>
                        <w:noProof/>
                      </w:rPr>
                      <w:t xml:space="preserve"> </w:t>
                    </w:r>
                    <w:r w:rsidRPr="0001110A">
                      <w:rPr>
                        <w:rFonts w:ascii="Times New Roman" w:hAnsi="Times New Roman" w:cs="Times New Roman"/>
                        <w:noProof/>
                      </w:rPr>
                      <w:t>Java</w:t>
                    </w:r>
                    <w:r>
                      <w:rPr>
                        <w:rFonts w:ascii="Times New Roman" w:hAnsi="Times New Roman" w:cs="Times New Roman"/>
                        <w:noProof/>
                      </w:rPr>
                      <w:t xml:space="preserve"> </w:t>
                    </w:r>
                    <w:r w:rsidRPr="0001110A">
                      <w:rPr>
                        <w:rFonts w:ascii="Times New Roman" w:hAnsi="Times New Roman" w:cs="Times New Roman"/>
                        <w:noProof/>
                      </w:rPr>
                      <w:t>Tutorials,"</w:t>
                    </w:r>
                    <w:r>
                      <w:rPr>
                        <w:rFonts w:ascii="Times New Roman" w:hAnsi="Times New Roman" w:cs="Times New Roman"/>
                        <w:noProof/>
                      </w:rPr>
                      <w:t xml:space="preserve"> </w:t>
                    </w:r>
                    <w:r w:rsidRPr="0001110A">
                      <w:rPr>
                        <w:rFonts w:ascii="Times New Roman" w:hAnsi="Times New Roman" w:cs="Times New Roman"/>
                        <w:noProof/>
                      </w:rPr>
                      <w:t>2023.</w:t>
                    </w:r>
                    <w:r>
                      <w:rPr>
                        <w:rFonts w:ascii="Times New Roman" w:hAnsi="Times New Roman" w:cs="Times New Roman"/>
                        <w:noProof/>
                      </w:rPr>
                      <w:t xml:space="preserve"> </w:t>
                    </w:r>
                    <w:r w:rsidRPr="0001110A">
                      <w:rPr>
                        <w:rFonts w:ascii="Times New Roman" w:hAnsi="Times New Roman" w:cs="Times New Roman"/>
                        <w:noProof/>
                      </w:rPr>
                      <w:t>[Online].</w:t>
                    </w:r>
                    <w:r>
                      <w:rPr>
                        <w:rFonts w:ascii="Times New Roman" w:hAnsi="Times New Roman" w:cs="Times New Roman"/>
                        <w:noProof/>
                      </w:rPr>
                      <w:t xml:space="preserve"> </w:t>
                    </w:r>
                    <w:r w:rsidRPr="0001110A">
                      <w:rPr>
                        <w:rFonts w:ascii="Times New Roman" w:hAnsi="Times New Roman" w:cs="Times New Roman"/>
                        <w:noProof/>
                      </w:rPr>
                      <w:t>Available:</w:t>
                    </w:r>
                    <w:r>
                      <w:rPr>
                        <w:rFonts w:ascii="Times New Roman" w:hAnsi="Times New Roman" w:cs="Times New Roman"/>
                        <w:noProof/>
                      </w:rPr>
                      <w:t xml:space="preserve"> </w:t>
                    </w:r>
                    <w:r w:rsidRPr="0001110A">
                      <w:rPr>
                        <w:rFonts w:ascii="Times New Roman" w:hAnsi="Times New Roman" w:cs="Times New Roman"/>
                        <w:noProof/>
                      </w:rPr>
                      <w:t>https://docs.oracle.com/javase/tutorial/.</w:t>
                    </w:r>
                  </w:p>
                </w:tc>
              </w:tr>
            </w:tbl>
            <w:p w14:paraId="1326E5EF" w14:textId="77777777" w:rsidR="0001110A" w:rsidRPr="0001110A" w:rsidRDefault="0001110A" w:rsidP="00BE5F96">
              <w:pPr>
                <w:spacing w:after="30" w:line="360" w:lineRule="auto"/>
                <w:divId w:val="198904336"/>
                <w:rPr>
                  <w:rFonts w:ascii="Times New Roman" w:eastAsia="Times New Roman" w:hAnsi="Times New Roman" w:cs="Times New Roman"/>
                  <w:noProof/>
                </w:rPr>
              </w:pPr>
            </w:p>
            <w:p w14:paraId="15C191EC" w14:textId="25D6D76A" w:rsidR="0001110A" w:rsidRPr="0001110A" w:rsidRDefault="0001110A" w:rsidP="00BE5F96">
              <w:pPr>
                <w:spacing w:after="30" w:line="360" w:lineRule="auto"/>
                <w:rPr>
                  <w:rFonts w:ascii="Times New Roman" w:hAnsi="Times New Roman" w:cs="Times New Roman"/>
                </w:rPr>
              </w:pPr>
              <w:r w:rsidRPr="0001110A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07D9C4D" w14:textId="3024DDA6" w:rsidR="00A32BB3" w:rsidRPr="0001110A" w:rsidRDefault="00A32BB3" w:rsidP="00BE5F96">
      <w:pPr>
        <w:spacing w:after="30" w:line="360" w:lineRule="auto"/>
        <w:rPr>
          <w:rFonts w:ascii="Times New Roman" w:hAnsi="Times New Roman" w:cs="Times New Roman"/>
        </w:rPr>
      </w:pPr>
    </w:p>
    <w:sectPr w:rsidR="00A32BB3" w:rsidRPr="0001110A" w:rsidSect="00081891">
      <w:pgSz w:w="11906" w:h="16838" w:code="9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3061F9" w14:textId="77777777" w:rsidR="00CB1E21" w:rsidRDefault="00CB1E21" w:rsidP="00472929">
      <w:pPr>
        <w:spacing w:after="0" w:line="240" w:lineRule="auto"/>
      </w:pPr>
      <w:r>
        <w:separator/>
      </w:r>
    </w:p>
  </w:endnote>
  <w:endnote w:type="continuationSeparator" w:id="0">
    <w:p w14:paraId="000A641C" w14:textId="77777777" w:rsidR="00CB1E21" w:rsidRDefault="00CB1E21" w:rsidP="00472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321688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0ACF31" w14:textId="40933390" w:rsidR="00081891" w:rsidRDefault="00081891" w:rsidP="000818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DEB567" w14:textId="36DA44C8" w:rsidR="00081891" w:rsidRDefault="00081891" w:rsidP="0008189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DC3DD0" w14:textId="77777777" w:rsidR="00CB1E21" w:rsidRDefault="00CB1E21" w:rsidP="00472929">
      <w:pPr>
        <w:spacing w:after="0" w:line="240" w:lineRule="auto"/>
      </w:pPr>
      <w:r>
        <w:separator/>
      </w:r>
    </w:p>
  </w:footnote>
  <w:footnote w:type="continuationSeparator" w:id="0">
    <w:p w14:paraId="79F35A77" w14:textId="77777777" w:rsidR="00CB1E21" w:rsidRDefault="00CB1E21" w:rsidP="004729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0638757">
    <w:abstractNumId w:val="8"/>
  </w:num>
  <w:num w:numId="2" w16cid:durableId="1135027006">
    <w:abstractNumId w:val="6"/>
  </w:num>
  <w:num w:numId="3" w16cid:durableId="1940259783">
    <w:abstractNumId w:val="5"/>
  </w:num>
  <w:num w:numId="4" w16cid:durableId="518659206">
    <w:abstractNumId w:val="4"/>
  </w:num>
  <w:num w:numId="5" w16cid:durableId="841552728">
    <w:abstractNumId w:val="7"/>
  </w:num>
  <w:num w:numId="6" w16cid:durableId="861017529">
    <w:abstractNumId w:val="3"/>
  </w:num>
  <w:num w:numId="7" w16cid:durableId="754320247">
    <w:abstractNumId w:val="2"/>
  </w:num>
  <w:num w:numId="8" w16cid:durableId="388576862">
    <w:abstractNumId w:val="1"/>
  </w:num>
  <w:num w:numId="9" w16cid:durableId="646712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110A"/>
    <w:rsid w:val="00031201"/>
    <w:rsid w:val="00034616"/>
    <w:rsid w:val="0006063C"/>
    <w:rsid w:val="00081891"/>
    <w:rsid w:val="000D1932"/>
    <w:rsid w:val="00140137"/>
    <w:rsid w:val="0015074B"/>
    <w:rsid w:val="00184ADA"/>
    <w:rsid w:val="001D1C27"/>
    <w:rsid w:val="00260E3B"/>
    <w:rsid w:val="0029639D"/>
    <w:rsid w:val="00326F90"/>
    <w:rsid w:val="003F34E3"/>
    <w:rsid w:val="00472929"/>
    <w:rsid w:val="004F3316"/>
    <w:rsid w:val="005A3A53"/>
    <w:rsid w:val="00630DC8"/>
    <w:rsid w:val="006D6EC8"/>
    <w:rsid w:val="0072727C"/>
    <w:rsid w:val="00744827"/>
    <w:rsid w:val="0077143A"/>
    <w:rsid w:val="00856369"/>
    <w:rsid w:val="00992BD9"/>
    <w:rsid w:val="00A32BB3"/>
    <w:rsid w:val="00A673F2"/>
    <w:rsid w:val="00AA1D8D"/>
    <w:rsid w:val="00B47730"/>
    <w:rsid w:val="00BE5F96"/>
    <w:rsid w:val="00C41191"/>
    <w:rsid w:val="00C977BF"/>
    <w:rsid w:val="00CB0664"/>
    <w:rsid w:val="00CB1E21"/>
    <w:rsid w:val="00D42CDE"/>
    <w:rsid w:val="00DF7DF3"/>
    <w:rsid w:val="00F03DEE"/>
    <w:rsid w:val="00F90B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B475A53"/>
  <w14:defaultImageDpi w14:val="330"/>
  <w15:docId w15:val="{ADC7C7B9-029B-4064-B0EB-97BE5DC1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316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tabs>
        <w:tab w:val="clear" w:pos="720"/>
        <w:tab w:val="num" w:pos="360"/>
      </w:tabs>
      <w:ind w:left="0" w:firstLine="0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01110A"/>
  </w:style>
  <w:style w:type="character" w:styleId="Hyperlink">
    <w:name w:val="Hyperlink"/>
    <w:basedOn w:val="DefaultParagraphFont"/>
    <w:uiPriority w:val="99"/>
    <w:unhideWhenUsed/>
    <w:rsid w:val="004729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929"/>
    <w:rPr>
      <w:color w:val="605E5C"/>
      <w:shd w:val="clear" w:color="auto" w:fill="E1DFDD"/>
    </w:rPr>
  </w:style>
  <w:style w:type="paragraph" w:customStyle="1" w:styleId="first-token">
    <w:name w:val="first-token"/>
    <w:basedOn w:val="Normal"/>
    <w:rsid w:val="0063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ja-JP"/>
    </w:rPr>
  </w:style>
  <w:style w:type="paragraph" w:styleId="NormalWeb">
    <w:name w:val="Normal (Web)"/>
    <w:basedOn w:val="Normal"/>
    <w:uiPriority w:val="99"/>
    <w:semiHidden/>
    <w:unhideWhenUsed/>
    <w:rsid w:val="0063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9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Ora23</b:Tag>
    <b:SourceType>InternetSite</b:SourceType>
    <b:Guid>{C9FCC1B3-0C6B-470C-BC98-C31543196284}</b:Guid>
    <b:Title>The Java Tutorials</b:Title>
    <b:Year>2023</b:Year>
    <b:Author>
      <b:Author>
        <b:NameList>
          <b:Person>
            <b:Last>Oracle</b:Last>
          </b:Person>
        </b:NameList>
      </b:Author>
    </b:Author>
    <b:URL>https://docs.oracle.com/javase/tutorial/</b:URL>
    <b:RefOrder>1</b:RefOrder>
  </b:Source>
</b:Sources>
</file>

<file path=customXml/itemProps1.xml><?xml version="1.0" encoding="utf-8"?>
<ds:datastoreItem xmlns:ds="http://schemas.openxmlformats.org/officeDocument/2006/customXml" ds:itemID="{7DEC3CD4-2D20-4489-A53F-E1D0B1AA3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Zaki Misucha Andefi</cp:lastModifiedBy>
  <cp:revision>2</cp:revision>
  <dcterms:created xsi:type="dcterms:W3CDTF">2025-09-21T06:30:00Z</dcterms:created>
  <dcterms:modified xsi:type="dcterms:W3CDTF">2025-09-21T06:30:00Z</dcterms:modified>
  <cp:category/>
</cp:coreProperties>
</file>